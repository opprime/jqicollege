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34"/>
        <w:ind w:left="22"/>
      </w:pPr>
      <w:r>
        <w:t xml:space="preserve">儿童体适能课程 </w:t>
      </w:r>
      <w:r>
        <w:rPr>
          <w:rFonts w:ascii="Calibri" w:eastAsia="Calibri"/>
        </w:rPr>
        <w:t xml:space="preserve">1 </w:t>
      </w:r>
      <w:r>
        <w:t>月份教案</w:t>
      </w:r>
    </w:p>
    <w:p>
      <w:pPr>
        <w:pStyle w:val="2"/>
        <w:tabs>
          <w:tab w:val="left" w:pos="2834"/>
          <w:tab w:val="left" w:pos="6341"/>
        </w:tabs>
        <w:spacing w:before="265"/>
        <w:ind w:left="23"/>
        <w:rPr>
          <w:rFonts w:ascii="Calibri" w:eastAsia="Calibri"/>
        </w:rPr>
      </w:pPr>
      <w:r>
        <w:t>授课班级：</w:t>
      </w:r>
      <w:r>
        <w:tab/>
      </w:r>
      <w:r>
        <w:t>授课人：</w:t>
      </w:r>
      <w:r>
        <w:tab/>
      </w:r>
      <w:r>
        <w:t xml:space="preserve">周次 </w:t>
      </w:r>
      <w:r>
        <w:rPr>
          <w:rFonts w:ascii="Calibri" w:eastAsia="Calibri"/>
        </w:rPr>
        <w:t>1</w:t>
      </w:r>
    </w:p>
    <w:p>
      <w:pPr>
        <w:pStyle w:val="2"/>
        <w:jc w:val="left"/>
        <w:rPr>
          <w:rFonts w:ascii="Calibri"/>
          <w:sz w:val="10"/>
        </w:rPr>
      </w:pPr>
    </w:p>
    <w:tbl>
      <w:tblPr>
        <w:tblStyle w:val="4"/>
        <w:tblW w:w="10561" w:type="dxa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6"/>
        <w:gridCol w:w="1169"/>
        <w:gridCol w:w="1381"/>
        <w:gridCol w:w="636"/>
        <w:gridCol w:w="1901"/>
        <w:gridCol w:w="461"/>
        <w:gridCol w:w="814"/>
        <w:gridCol w:w="887"/>
        <w:gridCol w:w="2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教学目标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2"/>
              <w:ind w:left="2553" w:right="2548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下肢</w:t>
            </w:r>
            <w:r>
              <w:rPr>
                <w:rFonts w:ascii="Calibri" w:eastAsia="Calibri"/>
                <w:b/>
                <w:sz w:val="21"/>
              </w:rPr>
              <w:t>+</w:t>
            </w:r>
            <w:r>
              <w:rPr>
                <w:b/>
                <w:sz w:val="21"/>
              </w:rPr>
              <w:t>平衡</w:t>
            </w:r>
            <w:r>
              <w:rPr>
                <w:rFonts w:ascii="Calibri" w:eastAsia="Calibri"/>
                <w:b/>
                <w:sz w:val="21"/>
              </w:rPr>
              <w:t>+</w:t>
            </w:r>
            <w:r>
              <w:rPr>
                <w:b/>
                <w:sz w:val="21"/>
              </w:rPr>
              <w:t>心肺耐力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33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教学时间</w:t>
            </w:r>
          </w:p>
        </w:tc>
        <w:tc>
          <w:tcPr>
            <w:tcW w:w="2017" w:type="dxa"/>
            <w:gridSpan w:val="2"/>
          </w:tcPr>
          <w:p>
            <w:pPr>
              <w:pStyle w:val="7"/>
              <w:spacing w:before="22"/>
              <w:ind w:left="661"/>
              <w:rPr>
                <w:b/>
                <w:sz w:val="21"/>
              </w:rPr>
            </w:pPr>
            <w:r>
              <w:rPr>
                <w:b/>
                <w:sz w:val="21"/>
              </w:rPr>
              <w:t>60 分钟</w:t>
            </w:r>
          </w:p>
        </w:tc>
        <w:tc>
          <w:tcPr>
            <w:tcW w:w="2362" w:type="dxa"/>
            <w:gridSpan w:val="2"/>
          </w:tcPr>
          <w:p>
            <w:pPr>
              <w:pStyle w:val="7"/>
              <w:spacing w:before="22"/>
              <w:ind w:left="759"/>
              <w:rPr>
                <w:b/>
                <w:sz w:val="21"/>
              </w:rPr>
            </w:pPr>
            <w:r>
              <w:rPr>
                <w:b/>
                <w:sz w:val="21"/>
              </w:rPr>
              <w:t>对象年龄</w:t>
            </w:r>
          </w:p>
        </w:tc>
        <w:tc>
          <w:tcPr>
            <w:tcW w:w="3937" w:type="dxa"/>
            <w:gridSpan w:val="3"/>
          </w:tcPr>
          <w:p>
            <w:pPr>
              <w:pStyle w:val="7"/>
              <w:spacing w:before="22"/>
              <w:ind w:left="1786" w:right="178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3-8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489"/>
              <w:rPr>
                <w:b/>
                <w:sz w:val="21"/>
              </w:rPr>
            </w:pPr>
            <w:r>
              <w:rPr>
                <w:b/>
                <w:sz w:val="21"/>
              </w:rPr>
              <w:t>场地器材准备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5"/>
              <w:ind w:left="107"/>
              <w:rPr>
                <w:sz w:val="20"/>
              </w:rPr>
            </w:pPr>
            <w:r>
              <w:rPr>
                <w:sz w:val="20"/>
              </w:rPr>
              <w:t xml:space="preserve">羊角球 </w:t>
            </w:r>
            <w:r>
              <w:rPr>
                <w:rFonts w:ascii="Calibri" w:eastAsia="Calibri"/>
                <w:sz w:val="20"/>
              </w:rPr>
              <w:t xml:space="preserve">2 </w:t>
            </w:r>
            <w:r>
              <w:rPr>
                <w:sz w:val="20"/>
              </w:rPr>
              <w:t>个，魔盆两个，按摩棒两根。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安全提示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2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充分热身，预防运动损伤；灵敏训练时注意帮助与保护。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076" w:type="dxa"/>
          </w:tcPr>
          <w:p>
            <w:pPr>
              <w:pStyle w:val="7"/>
              <w:spacing w:before="25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教学过程</w:t>
            </w:r>
          </w:p>
        </w:tc>
        <w:tc>
          <w:tcPr>
            <w:tcW w:w="1169" w:type="dxa"/>
          </w:tcPr>
          <w:p>
            <w:pPr>
              <w:pStyle w:val="7"/>
              <w:spacing w:before="25"/>
              <w:ind w:left="162"/>
              <w:rPr>
                <w:b/>
                <w:sz w:val="21"/>
              </w:rPr>
            </w:pPr>
            <w:r>
              <w:rPr>
                <w:b/>
                <w:sz w:val="21"/>
              </w:rPr>
              <w:t>学习内容</w:t>
            </w:r>
          </w:p>
        </w:tc>
        <w:tc>
          <w:tcPr>
            <w:tcW w:w="1381" w:type="dxa"/>
          </w:tcPr>
          <w:p>
            <w:pPr>
              <w:pStyle w:val="7"/>
              <w:spacing w:before="25"/>
              <w:ind w:left="267"/>
              <w:rPr>
                <w:b/>
                <w:sz w:val="21"/>
              </w:rPr>
            </w:pPr>
            <w:r>
              <w:rPr>
                <w:b/>
                <w:sz w:val="21"/>
              </w:rPr>
              <w:t>动作要领</w:t>
            </w:r>
          </w:p>
        </w:tc>
        <w:tc>
          <w:tcPr>
            <w:tcW w:w="2537" w:type="dxa"/>
            <w:gridSpan w:val="2"/>
          </w:tcPr>
          <w:p>
            <w:pPr>
              <w:pStyle w:val="7"/>
              <w:spacing w:before="25"/>
              <w:ind w:left="737"/>
              <w:rPr>
                <w:b/>
                <w:sz w:val="21"/>
              </w:rPr>
            </w:pPr>
            <w:r>
              <w:rPr>
                <w:b/>
                <w:sz w:val="21"/>
              </w:rPr>
              <w:t>组织与方法</w:t>
            </w:r>
          </w:p>
        </w:tc>
        <w:tc>
          <w:tcPr>
            <w:tcW w:w="1275" w:type="dxa"/>
            <w:gridSpan w:val="2"/>
          </w:tcPr>
          <w:p>
            <w:pPr>
              <w:pStyle w:val="7"/>
              <w:spacing w:before="25"/>
              <w:ind w:left="214"/>
              <w:rPr>
                <w:b/>
                <w:sz w:val="21"/>
              </w:rPr>
            </w:pPr>
            <w:r>
              <w:rPr>
                <w:b/>
                <w:sz w:val="21"/>
              </w:rPr>
              <w:t>注意事项</w:t>
            </w:r>
          </w:p>
        </w:tc>
        <w:tc>
          <w:tcPr>
            <w:tcW w:w="887" w:type="dxa"/>
          </w:tcPr>
          <w:p>
            <w:pPr>
              <w:pStyle w:val="7"/>
              <w:spacing w:before="25"/>
              <w:ind w:left="228"/>
              <w:rPr>
                <w:b/>
                <w:sz w:val="21"/>
              </w:rPr>
            </w:pPr>
            <w:r>
              <w:rPr>
                <w:b/>
                <w:sz w:val="21"/>
              </w:rPr>
              <w:t>时间</w:t>
            </w:r>
          </w:p>
        </w:tc>
        <w:tc>
          <w:tcPr>
            <w:tcW w:w="2236" w:type="dxa"/>
          </w:tcPr>
          <w:p>
            <w:pPr>
              <w:pStyle w:val="7"/>
              <w:spacing w:before="25"/>
              <w:ind w:left="693"/>
              <w:rPr>
                <w:b/>
                <w:sz w:val="21"/>
              </w:rPr>
            </w:pPr>
            <w:r>
              <w:rPr>
                <w:b/>
                <w:sz w:val="21"/>
              </w:rPr>
              <w:t>发展目标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注意跑步姿</w:t>
            </w:r>
          </w:p>
          <w:p>
            <w:pPr>
              <w:pStyle w:val="7"/>
              <w:spacing w:before="81"/>
              <w:ind w:left="107"/>
              <w:rPr>
                <w:sz w:val="18"/>
              </w:rPr>
            </w:pPr>
            <w:r>
              <w:rPr>
                <w:sz w:val="18"/>
              </w:rPr>
              <w:t>势，和准备动</w:t>
            </w:r>
          </w:p>
        </w:tc>
        <w:tc>
          <w:tcPr>
            <w:tcW w:w="2537" w:type="dxa"/>
            <w:gridSpan w:val="2"/>
            <w:tcBorders>
              <w:bottom w:val="nil"/>
            </w:tcBorders>
          </w:tcPr>
          <w:p>
            <w:pPr>
              <w:pStyle w:val="7"/>
              <w:spacing w:before="25"/>
              <w:ind w:left="106"/>
              <w:rPr>
                <w:sz w:val="20"/>
              </w:rPr>
            </w:pPr>
            <w:r>
              <w:rPr>
                <w:b/>
                <w:spacing w:val="-6"/>
                <w:sz w:val="20"/>
              </w:rPr>
              <w:t>组织：</w:t>
            </w:r>
            <w:r>
              <w:rPr>
                <w:rFonts w:ascii="Calibri" w:eastAsia="Calibri"/>
                <w:spacing w:val="-16"/>
                <w:sz w:val="20"/>
              </w:rPr>
              <w:t>4</w:t>
            </w:r>
            <w:r>
              <w:rPr>
                <w:rFonts w:ascii="Calibri" w:eastAsia="Calibri"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个标志桶放在场地</w:t>
            </w:r>
          </w:p>
          <w:p>
            <w:pPr>
              <w:pStyle w:val="7"/>
              <w:spacing w:before="56"/>
              <w:ind w:left="106"/>
              <w:rPr>
                <w:sz w:val="20"/>
              </w:rPr>
            </w:pPr>
            <w:r>
              <w:rPr>
                <w:spacing w:val="-10"/>
                <w:w w:val="95"/>
                <w:sz w:val="20"/>
              </w:rPr>
              <w:t>四个角，围成一个圈，功能</w:t>
            </w:r>
          </w:p>
        </w:tc>
        <w:tc>
          <w:tcPr>
            <w:tcW w:w="1275" w:type="dxa"/>
            <w:gridSpan w:val="2"/>
            <w:tcBorders>
              <w:bottom w:val="nil"/>
            </w:tcBorders>
          </w:tcPr>
          <w:p>
            <w:pPr>
              <w:pStyle w:val="7"/>
              <w:spacing w:before="38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注意强度和</w:t>
            </w:r>
          </w:p>
          <w:p>
            <w:pPr>
              <w:pStyle w:val="7"/>
              <w:spacing w:before="81"/>
              <w:ind w:left="106"/>
              <w:rPr>
                <w:sz w:val="18"/>
              </w:rPr>
            </w:pPr>
            <w:r>
              <w:rPr>
                <w:sz w:val="18"/>
              </w:rPr>
              <w:t>运动时间控</w:t>
            </w: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作</w:t>
            </w: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z w:val="20"/>
              </w:rPr>
              <w:t>圈放在圈内，小朋友们一路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6"/>
              <w:rPr>
                <w:sz w:val="18"/>
              </w:rPr>
            </w:pPr>
            <w:r>
              <w:rPr>
                <w:sz w:val="18"/>
              </w:rPr>
              <w:t>制，避免运动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z w:val="20"/>
              </w:rPr>
              <w:t>纵队站立。</w:t>
            </w:r>
            <w:r>
              <w:rPr>
                <w:b/>
                <w:sz w:val="20"/>
              </w:rPr>
              <w:t>要领：</w:t>
            </w:r>
            <w:r>
              <w:rPr>
                <w:sz w:val="20"/>
              </w:rPr>
              <w:t>老师在前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6"/>
              <w:rPr>
                <w:sz w:val="18"/>
              </w:rPr>
            </w:pPr>
            <w:r>
              <w:rPr>
                <w:sz w:val="18"/>
              </w:rPr>
              <w:t>疲劳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z w:val="20"/>
              </w:rPr>
              <w:t>面带领小朋友们绕圈跑动，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注意运动安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15 </w:t>
            </w:r>
            <w:r>
              <w:rPr>
                <w:sz w:val="18"/>
              </w:rPr>
              <w:t>分钟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万花筒抢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6"/>
              <w:rPr>
                <w:sz w:val="20"/>
              </w:rPr>
            </w:pPr>
            <w:r>
              <w:rPr>
                <w:sz w:val="20"/>
              </w:rPr>
              <w:t>听到“抢圈圈”的口令后，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全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（包含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7"/>
              <w:rPr>
                <w:sz w:val="18"/>
              </w:rPr>
            </w:pPr>
            <w:r>
              <w:rPr>
                <w:sz w:val="18"/>
              </w:rPr>
              <w:t>圈圈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3"/>
              <w:ind w:left="106"/>
              <w:rPr>
                <w:sz w:val="20"/>
              </w:rPr>
            </w:pPr>
            <w:r>
              <w:rPr>
                <w:sz w:val="20"/>
              </w:rPr>
              <w:t>快速的跑到圈内，找一个功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喝水一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spacing w:before="9"/>
              <w:rPr>
                <w:rFonts w:ascii="Calibri"/>
                <w:b/>
                <w:sz w:val="14"/>
              </w:rPr>
            </w:pPr>
          </w:p>
          <w:p>
            <w:pPr>
              <w:pStyle w:val="7"/>
              <w:spacing w:before="1"/>
              <w:ind w:left="84" w:right="8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热身活动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z w:val="20"/>
              </w:rPr>
              <w:t>能圈，站到里面，3</w:t>
            </w:r>
            <w:r>
              <w:rPr>
                <w:spacing w:val="-15"/>
                <w:sz w:val="20"/>
              </w:rPr>
              <w:t xml:space="preserve"> 秒后。</w:t>
            </w:r>
          </w:p>
          <w:p>
            <w:pPr>
              <w:pStyle w:val="7"/>
              <w:spacing w:before="56"/>
              <w:ind w:left="106"/>
              <w:rPr>
                <w:sz w:val="20"/>
              </w:rPr>
            </w:pPr>
            <w:r>
              <w:rPr>
                <w:spacing w:val="-9"/>
                <w:w w:val="95"/>
                <w:sz w:val="20"/>
              </w:rPr>
              <w:t>继续跟老师跑，同时老师减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6"/>
              <w:rPr>
                <w:sz w:val="18"/>
              </w:rPr>
            </w:pPr>
            <w:r>
              <w:rPr>
                <w:sz w:val="18"/>
              </w:rPr>
              <w:t>次）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5"/>
              <w:rPr>
                <w:sz w:val="18"/>
              </w:rPr>
            </w:pPr>
            <w:r>
              <w:rPr>
                <w:sz w:val="18"/>
              </w:rPr>
              <w:t>发展孩子的肺活量及肢体</w:t>
            </w:r>
          </w:p>
          <w:p>
            <w:pPr>
              <w:pStyle w:val="7"/>
              <w:spacing w:before="81"/>
              <w:ind w:left="105"/>
              <w:rPr>
                <w:sz w:val="18"/>
              </w:rPr>
            </w:pPr>
            <w:r>
              <w:rPr>
                <w:sz w:val="18"/>
              </w:rPr>
              <w:t>反应力。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z w:val="20"/>
              </w:rPr>
              <w:t>掉一个功能圈，没有抢到圈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rFonts w:ascii="Calibri" w:eastAsia="Calibri"/>
                <w:b/>
                <w:sz w:val="18"/>
              </w:rPr>
              <w:t>2.</w:t>
            </w:r>
            <w:r>
              <w:rPr>
                <w:sz w:val="18"/>
              </w:rPr>
              <w:t>折返跑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b/>
                <w:sz w:val="20"/>
              </w:rPr>
            </w:pPr>
            <w:r>
              <w:rPr>
                <w:spacing w:val="-8"/>
                <w:sz w:val="20"/>
              </w:rPr>
              <w:t xml:space="preserve">圈的小朋友做 </w:t>
            </w:r>
            <w:r>
              <w:rPr>
                <w:sz w:val="20"/>
              </w:rPr>
              <w:t>1</w:t>
            </w:r>
            <w:r>
              <w:rPr>
                <w:spacing w:val="-27"/>
                <w:sz w:val="20"/>
              </w:rPr>
              <w:t xml:space="preserve"> 次蹲起。</w:t>
            </w:r>
            <w:r>
              <w:rPr>
                <w:b/>
                <w:sz w:val="20"/>
              </w:rPr>
              <w:t>要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领：</w:t>
            </w:r>
            <w:r>
              <w:rPr>
                <w:sz w:val="20"/>
              </w:rPr>
              <w:t>听到口令后，快速跑到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z w:val="20"/>
              </w:rPr>
              <w:t>终点摸标志桶后，转身快速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z w:val="20"/>
              </w:rPr>
              <w:t>的跑回终点与等待小朋友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z w:val="20"/>
              </w:rPr>
              <w:t>击掌，等待的小朋友出发，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z w:val="20"/>
              </w:rPr>
              <w:t>回来的小朋友跑回到队尾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爬行过程中</w:t>
            </w:r>
          </w:p>
        </w:tc>
        <w:tc>
          <w:tcPr>
            <w:tcW w:w="2537" w:type="dxa"/>
            <w:gridSpan w:val="2"/>
            <w:tcBorders>
              <w:bottom w:val="nil"/>
            </w:tcBorders>
          </w:tcPr>
          <w:p>
            <w:pPr>
              <w:pStyle w:val="7"/>
              <w:spacing w:before="40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小朋友们一横排站好，依次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vMerge w:val="restart"/>
          </w:tcPr>
          <w:p>
            <w:pPr>
              <w:pStyle w:val="7"/>
              <w:spacing w:before="8"/>
              <w:rPr>
                <w:rFonts w:ascii="Calibri"/>
                <w:b/>
                <w:sz w:val="16"/>
              </w:rPr>
            </w:pPr>
          </w:p>
          <w:p>
            <w:pPr>
              <w:pStyle w:val="7"/>
              <w:ind w:left="106"/>
              <w:jc w:val="both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5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2" w:line="324" w:lineRule="auto"/>
              <w:ind w:left="106" w:right="228"/>
              <w:jc w:val="both"/>
              <w:rPr>
                <w:sz w:val="18"/>
              </w:rPr>
            </w:pPr>
            <w:r>
              <w:rPr>
                <w:sz w:val="18"/>
              </w:rPr>
              <w:t>（包含一次喝水）</w:t>
            </w: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3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毛毛虫爬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6"/>
              <w:ind w:left="107"/>
              <w:rPr>
                <w:sz w:val="18"/>
              </w:rPr>
            </w:pPr>
            <w:r>
              <w:rPr>
                <w:sz w:val="18"/>
              </w:rPr>
              <w:t>手脚分开</w:t>
            </w: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6"/>
              <w:ind w:left="106"/>
              <w:rPr>
                <w:sz w:val="18"/>
              </w:rPr>
            </w:pPr>
            <w:r>
              <w:rPr>
                <w:sz w:val="18"/>
              </w:rPr>
              <w:t>往前爬行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spacing w:before="16" w:line="268" w:lineRule="exact"/>
              <w:ind w:left="84" w:right="8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动态拉伸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2"/>
              <w:ind w:left="107"/>
              <w:rPr>
                <w:sz w:val="18"/>
              </w:rPr>
            </w:pPr>
            <w:r>
              <w:rPr>
                <w:sz w:val="18"/>
              </w:rPr>
              <w:t>行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5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弓箭步走，双</w:t>
            </w: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5"/>
              <w:ind w:left="105"/>
              <w:rPr>
                <w:sz w:val="18"/>
              </w:rPr>
            </w:pPr>
            <w:r>
              <w:rPr>
                <w:sz w:val="18"/>
              </w:rPr>
              <w:t>放松肌肉，防止运动损伤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弓箭步走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7"/>
              <w:rPr>
                <w:sz w:val="18"/>
              </w:rPr>
            </w:pPr>
            <w:r>
              <w:rPr>
                <w:sz w:val="18"/>
              </w:rPr>
              <w:t>手叉腰，左右</w:t>
            </w: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spacing w:before="22"/>
              <w:ind w:left="107"/>
              <w:rPr>
                <w:sz w:val="18"/>
              </w:rPr>
            </w:pPr>
            <w:r>
              <w:rPr>
                <w:sz w:val="18"/>
              </w:rPr>
              <w:t>脚交替往前走</w:t>
            </w:r>
          </w:p>
        </w:tc>
        <w:tc>
          <w:tcPr>
            <w:tcW w:w="2537" w:type="dxa"/>
            <w:gridSpan w:val="2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gridSpan w:val="2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25"/>
              <w:ind w:left="107"/>
              <w:rPr>
                <w:sz w:val="20"/>
              </w:rPr>
            </w:pPr>
            <w:r>
              <w:rPr>
                <w:sz w:val="20"/>
              </w:rPr>
              <w:t>1.青蛙跳：蹲</w:t>
            </w:r>
          </w:p>
        </w:tc>
        <w:tc>
          <w:tcPr>
            <w:tcW w:w="2537" w:type="dxa"/>
            <w:gridSpan w:val="2"/>
            <w:tcBorders>
              <w:bottom w:val="nil"/>
            </w:tcBorders>
          </w:tcPr>
          <w:p>
            <w:pPr>
              <w:pStyle w:val="7"/>
              <w:spacing w:before="25"/>
              <w:ind w:left="106"/>
              <w:rPr>
                <w:sz w:val="20"/>
              </w:rPr>
            </w:pPr>
            <w:r>
              <w:rPr>
                <w:b/>
                <w:spacing w:val="-30"/>
                <w:sz w:val="20"/>
              </w:rPr>
              <w:t>要领：</w:t>
            </w:r>
            <w:r>
              <w:rPr>
                <w:spacing w:val="-14"/>
                <w:sz w:val="20"/>
              </w:rPr>
              <w:t>蹲姿，双脚微微向外，</w:t>
            </w:r>
          </w:p>
        </w:tc>
        <w:tc>
          <w:tcPr>
            <w:tcW w:w="1275" w:type="dxa"/>
            <w:gridSpan w:val="2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vMerge w:val="restart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6"/>
              <w:rPr>
                <w:rFonts w:ascii="Calibri"/>
                <w:b/>
                <w:sz w:val="24"/>
              </w:rPr>
            </w:pPr>
          </w:p>
          <w:p>
            <w:pPr>
              <w:pStyle w:val="7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20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2" w:line="324" w:lineRule="auto"/>
              <w:ind w:left="106" w:right="34"/>
              <w:jc w:val="both"/>
              <w:rPr>
                <w:sz w:val="18"/>
              </w:rPr>
            </w:pPr>
            <w:r>
              <w:rPr>
                <w:spacing w:val="64"/>
                <w:sz w:val="18"/>
              </w:rPr>
              <w:t>（</w:t>
            </w:r>
            <w:r>
              <w:rPr>
                <w:spacing w:val="32"/>
                <w:sz w:val="18"/>
              </w:rPr>
              <w:t>包含</w:t>
            </w:r>
            <w:r>
              <w:rPr>
                <w:spacing w:val="42"/>
                <w:sz w:val="18"/>
              </w:rPr>
              <w:t>喝水两次）</w:t>
            </w: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7"/>
              <w:rPr>
                <w:sz w:val="20"/>
              </w:rPr>
            </w:pPr>
            <w:r>
              <w:rPr>
                <w:sz w:val="20"/>
              </w:rPr>
              <w:t>姿，双脚微微</w:t>
            </w: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6"/>
              <w:rPr>
                <w:sz w:val="20"/>
              </w:rPr>
            </w:pPr>
            <w:r>
              <w:rPr>
                <w:sz w:val="20"/>
              </w:rPr>
              <w:t>双手放在手脚内，双手一步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7"/>
              <w:rPr>
                <w:sz w:val="20"/>
              </w:rPr>
            </w:pPr>
            <w:r>
              <w:rPr>
                <w:sz w:val="20"/>
              </w:rPr>
              <w:t>向外，双手放</w:t>
            </w: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6"/>
              <w:rPr>
                <w:sz w:val="20"/>
              </w:rPr>
            </w:pPr>
            <w:r>
              <w:rPr>
                <w:sz w:val="20"/>
              </w:rPr>
              <w:t>一步的向远处撑地（双手同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7"/>
              <w:rPr>
                <w:sz w:val="20"/>
              </w:rPr>
            </w:pPr>
            <w:r>
              <w:rPr>
                <w:sz w:val="20"/>
              </w:rPr>
              <w:t>在手脚内</w:t>
            </w: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6"/>
              <w:rPr>
                <w:sz w:val="20"/>
              </w:rPr>
            </w:pPr>
            <w:r>
              <w:rPr>
                <w:spacing w:val="2"/>
                <w:w w:val="99"/>
                <w:sz w:val="20"/>
              </w:rPr>
              <w:t>时向远处撑地</w:t>
            </w:r>
            <w:r>
              <w:rPr>
                <w:spacing w:val="-99"/>
                <w:w w:val="99"/>
                <w:sz w:val="20"/>
              </w:rPr>
              <w:t>）</w:t>
            </w:r>
            <w:r>
              <w:rPr>
                <w:spacing w:val="1"/>
                <w:w w:val="99"/>
                <w:sz w:val="20"/>
              </w:rPr>
              <w:t>，双脚向前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7"/>
              <w:rPr>
                <w:sz w:val="20"/>
              </w:rPr>
            </w:pPr>
            <w:r>
              <w:rPr>
                <w:sz w:val="20"/>
              </w:rPr>
              <w:t xml:space="preserve">2. 走平衡木 </w:t>
            </w: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6"/>
              <w:rPr>
                <w:sz w:val="20"/>
              </w:rPr>
            </w:pPr>
            <w:r>
              <w:rPr>
                <w:sz w:val="20"/>
              </w:rPr>
              <w:t>跳，抬头，像小青蛙一样。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注意强度和</w:t>
            </w: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17" w:line="240" w:lineRule="exact"/>
              <w:ind w:left="107"/>
              <w:rPr>
                <w:sz w:val="20"/>
              </w:rPr>
            </w:pPr>
            <w:r>
              <w:rPr>
                <w:sz w:val="20"/>
              </w:rPr>
              <w:t>时，注意双手</w:t>
            </w: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17" w:line="240" w:lineRule="exact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要领：</w:t>
            </w:r>
            <w:r>
              <w:rPr>
                <w:sz w:val="20"/>
              </w:rPr>
              <w:t>小朋友双手叉腰双脚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30" w:line="227" w:lineRule="exact"/>
              <w:ind w:left="106"/>
              <w:rPr>
                <w:sz w:val="18"/>
              </w:rPr>
            </w:pPr>
            <w:r>
              <w:rPr>
                <w:sz w:val="18"/>
              </w:rPr>
              <w:t>运动时间控</w:t>
            </w: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30" w:line="227" w:lineRule="exact"/>
              <w:ind w:left="105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发展孩子的下肢力量及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line="228" w:lineRule="exact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小青蛙跳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2" w:line="235" w:lineRule="exact"/>
              <w:ind w:left="107"/>
              <w:rPr>
                <w:sz w:val="20"/>
              </w:rPr>
            </w:pPr>
            <w:r>
              <w:rPr>
                <w:sz w:val="20"/>
              </w:rPr>
              <w:t>打开，身体保</w:t>
            </w: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42" w:line="235" w:lineRule="exact"/>
              <w:ind w:left="106"/>
              <w:rPr>
                <w:sz w:val="20"/>
              </w:rPr>
            </w:pPr>
            <w:r>
              <w:rPr>
                <w:sz w:val="20"/>
              </w:rPr>
              <w:t>交替一步一步的向前移动，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54" w:line="222" w:lineRule="exact"/>
              <w:ind w:left="106"/>
              <w:rPr>
                <w:sz w:val="18"/>
              </w:rPr>
            </w:pPr>
            <w:r>
              <w:rPr>
                <w:sz w:val="18"/>
              </w:rPr>
              <w:t>制，避免运动</w:t>
            </w: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54" w:line="222" w:lineRule="exact"/>
              <w:ind w:left="105"/>
              <w:rPr>
                <w:sz w:val="18"/>
              </w:rPr>
            </w:pPr>
            <w:r>
              <w:rPr>
                <w:sz w:val="18"/>
              </w:rPr>
              <w:t>协调能力。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"/>
              <w:ind w:left="107"/>
              <w:rPr>
                <w:sz w:val="18"/>
              </w:rPr>
            </w:pPr>
            <w:r>
              <w:rPr>
                <w:rFonts w:ascii="Calibri" w:eastAsia="Calibri"/>
                <w:b/>
                <w:sz w:val="18"/>
              </w:rPr>
              <w:t xml:space="preserve">2. </w:t>
            </w:r>
            <w:r>
              <w:rPr>
                <w:sz w:val="18"/>
              </w:rPr>
              <w:t>平衡木加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6" w:line="234" w:lineRule="exact"/>
              <w:ind w:left="107"/>
              <w:rPr>
                <w:sz w:val="20"/>
              </w:rPr>
            </w:pPr>
            <w:r>
              <w:rPr>
                <w:sz w:val="20"/>
              </w:rPr>
              <w:t>持平衡</w:t>
            </w: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46" w:line="234" w:lineRule="exact"/>
              <w:ind w:left="106"/>
              <w:rPr>
                <w:sz w:val="20"/>
              </w:rPr>
            </w:pPr>
            <w:r>
              <w:rPr>
                <w:sz w:val="20"/>
              </w:rPr>
              <w:t>跨过障碍，通过平衡木。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59" w:line="221" w:lineRule="exact"/>
              <w:ind w:left="106"/>
              <w:rPr>
                <w:sz w:val="18"/>
              </w:rPr>
            </w:pPr>
            <w:r>
              <w:rPr>
                <w:sz w:val="18"/>
              </w:rPr>
              <w:t>疲劳</w:t>
            </w: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59" w:line="221" w:lineRule="exact"/>
              <w:ind w:left="105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提高孩子的协调灵敏能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spacing w:line="257" w:lineRule="exact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功能训练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"/>
              <w:ind w:left="107"/>
              <w:rPr>
                <w:sz w:val="18"/>
              </w:rPr>
            </w:pPr>
            <w:r>
              <w:rPr>
                <w:sz w:val="18"/>
              </w:rPr>
              <w:t>障碍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48" w:line="240" w:lineRule="exact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要领：</w:t>
            </w:r>
            <w:r>
              <w:rPr>
                <w:sz w:val="20"/>
              </w:rPr>
              <w:t>小朋友们双手叉腰，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61" w:line="227" w:lineRule="exact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注意运动安</w:t>
            </w: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61" w:line="227" w:lineRule="exact"/>
              <w:ind w:left="105"/>
              <w:rPr>
                <w:sz w:val="18"/>
              </w:rPr>
            </w:pPr>
            <w:r>
              <w:rPr>
                <w:sz w:val="18"/>
              </w:rPr>
              <w:t>力。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line="228" w:lineRule="exact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3. </w:t>
            </w:r>
            <w:r>
              <w:rPr>
                <w:sz w:val="18"/>
              </w:rPr>
              <w:t>垫脚走直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42" w:line="235" w:lineRule="exact"/>
              <w:ind w:left="106"/>
              <w:rPr>
                <w:sz w:val="20"/>
              </w:rPr>
            </w:pPr>
            <w:r>
              <w:rPr>
                <w:sz w:val="20"/>
              </w:rPr>
              <w:t>脚尖踮起，腰腹部收紧，挺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54" w:line="222" w:lineRule="exact"/>
              <w:ind w:left="106"/>
              <w:rPr>
                <w:sz w:val="18"/>
              </w:rPr>
            </w:pPr>
            <w:r>
              <w:rPr>
                <w:sz w:val="18"/>
              </w:rPr>
              <w:t>全</w:t>
            </w: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"/>
              <w:ind w:left="107"/>
              <w:rPr>
                <w:sz w:val="18"/>
              </w:rPr>
            </w:pPr>
            <w:r>
              <w:rPr>
                <w:sz w:val="18"/>
              </w:rPr>
              <w:t>线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46"/>
              <w:ind w:left="106"/>
              <w:rPr>
                <w:sz w:val="20"/>
              </w:rPr>
            </w:pPr>
            <w:r>
              <w:rPr>
                <w:sz w:val="20"/>
              </w:rPr>
              <w:t>胸抬头随意走动。后可在直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3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</w:tcBorders>
          </w:tcPr>
          <w:p>
            <w:pPr>
              <w:pStyle w:val="7"/>
              <w:spacing w:before="22"/>
              <w:ind w:left="106"/>
              <w:rPr>
                <w:sz w:val="20"/>
              </w:rPr>
            </w:pPr>
            <w:r>
              <w:rPr>
                <w:sz w:val="20"/>
              </w:rPr>
              <w:t>线上走。</w:t>
            </w:r>
          </w:p>
        </w:tc>
        <w:tc>
          <w:tcPr>
            <w:tcW w:w="1275" w:type="dxa"/>
            <w:gridSpan w:val="2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footerReference r:id="rId3" w:type="default"/>
          <w:type w:val="continuous"/>
          <w:pgSz w:w="11910" w:h="16840"/>
          <w:pgMar w:top="800" w:right="520" w:bottom="1000" w:left="500" w:header="720" w:footer="812" w:gutter="0"/>
          <w:pgNumType w:start="1"/>
          <w:cols w:space="720" w:num="1"/>
        </w:sectPr>
      </w:pPr>
    </w:p>
    <w:tbl>
      <w:tblPr>
        <w:tblStyle w:val="4"/>
        <w:tblW w:w="10562" w:type="dxa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6"/>
        <w:gridCol w:w="1169"/>
        <w:gridCol w:w="1381"/>
        <w:gridCol w:w="2538"/>
        <w:gridCol w:w="1275"/>
        <w:gridCol w:w="887"/>
        <w:gridCol w:w="2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8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78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组合训练</w:t>
            </w:r>
          </w:p>
        </w:tc>
        <w:tc>
          <w:tcPr>
            <w:tcW w:w="5088" w:type="dxa"/>
            <w:gridSpan w:val="3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26"/>
              <w:ind w:left="107"/>
              <w:rPr>
                <w:sz w:val="18"/>
              </w:rPr>
            </w:pPr>
            <w:r>
              <w:rPr>
                <w:sz w:val="18"/>
              </w:rPr>
              <w:t>万花筒抢圈圈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rFonts w:ascii="Calibri" w:eastAsia="Calibri"/>
                <w:b/>
                <w:sz w:val="18"/>
              </w:rPr>
              <w:t>.</w:t>
            </w:r>
            <w:r>
              <w:rPr>
                <w:sz w:val="18"/>
              </w:rPr>
              <w:t>折返跑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小青蛙跳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平衡木加障碍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垫脚走直线</w:t>
            </w:r>
          </w:p>
        </w:tc>
        <w:tc>
          <w:tcPr>
            <w:tcW w:w="1275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6"/>
              <w:rPr>
                <w:rFonts w:ascii="Calibri"/>
                <w:b/>
                <w:sz w:val="17"/>
              </w:rPr>
            </w:pPr>
          </w:p>
          <w:p>
            <w:pPr>
              <w:pStyle w:val="7"/>
              <w:ind w:left="105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10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2" w:line="324" w:lineRule="auto"/>
              <w:ind w:left="105" w:right="35"/>
              <w:jc w:val="both"/>
              <w:rPr>
                <w:sz w:val="18"/>
              </w:rPr>
            </w:pPr>
            <w:r>
              <w:rPr>
                <w:spacing w:val="64"/>
                <w:sz w:val="18"/>
              </w:rPr>
              <w:t>（</w:t>
            </w:r>
            <w:r>
              <w:rPr>
                <w:spacing w:val="32"/>
                <w:sz w:val="18"/>
              </w:rPr>
              <w:t>包含</w:t>
            </w:r>
            <w:r>
              <w:rPr>
                <w:spacing w:val="42"/>
                <w:sz w:val="18"/>
              </w:rPr>
              <w:t>一次喝水）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3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line="324" w:lineRule="auto"/>
              <w:ind w:left="104" w:right="139"/>
              <w:rPr>
                <w:sz w:val="18"/>
              </w:rPr>
            </w:pPr>
            <w:r>
              <w:rPr>
                <w:sz w:val="18"/>
              </w:rPr>
              <w:t>综合训练，提高动作模式与动作技能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双腿伸直</w:t>
            </w:r>
          </w:p>
        </w:tc>
        <w:tc>
          <w:tcPr>
            <w:tcW w:w="2538" w:type="dxa"/>
            <w:tcBorders>
              <w:bottom w:val="nil"/>
            </w:tcBorders>
          </w:tcPr>
          <w:p>
            <w:pPr>
              <w:pStyle w:val="7"/>
              <w:spacing w:before="38"/>
              <w:ind w:left="106"/>
              <w:rPr>
                <w:sz w:val="18"/>
              </w:rPr>
            </w:pPr>
            <w:r>
              <w:rPr>
                <w:sz w:val="18"/>
              </w:rPr>
              <w:t>组织：准备折叠垫，小朋友依</w:t>
            </w:r>
          </w:p>
        </w:tc>
        <w:tc>
          <w:tcPr>
            <w:tcW w:w="1275" w:type="dxa"/>
            <w:tcBorders>
              <w:bottom w:val="nil"/>
            </w:tcBorders>
          </w:tcPr>
          <w:p>
            <w:pPr>
              <w:pStyle w:val="7"/>
              <w:spacing w:before="38"/>
              <w:ind w:left="105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双腿收起时</w:t>
            </w: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7"/>
              <w:rPr>
                <w:sz w:val="18"/>
              </w:rPr>
            </w:pPr>
            <w:r>
              <w:rPr>
                <w:sz w:val="18"/>
              </w:rPr>
              <w:t>（1）悬垂举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3"/>
              <w:ind w:left="107"/>
              <w:rPr>
                <w:sz w:val="18"/>
              </w:rPr>
            </w:pPr>
            <w:r>
              <w:rPr>
                <w:rFonts w:ascii="Calibri" w:eastAsia="Calibri"/>
                <w:sz w:val="21"/>
              </w:rPr>
              <w:t>2.</w:t>
            </w:r>
            <w:r>
              <w:rPr>
                <w:sz w:val="18"/>
              </w:rPr>
              <w:t>腰背起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6"/>
              <w:rPr>
                <w:sz w:val="18"/>
              </w:rPr>
            </w:pPr>
            <w:r>
              <w:rPr>
                <w:sz w:val="18"/>
              </w:rPr>
              <w:t>次躺一排，双腿伸直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5"/>
              <w:rPr>
                <w:sz w:val="18"/>
              </w:rPr>
            </w:pPr>
            <w:r>
              <w:rPr>
                <w:sz w:val="18"/>
              </w:rPr>
              <w:t>不要过深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核心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tabs>
                <w:tab w:val="left" w:pos="882"/>
              </w:tabs>
              <w:spacing w:before="21"/>
              <w:ind w:left="107"/>
              <w:rPr>
                <w:sz w:val="18"/>
              </w:rPr>
            </w:pPr>
            <w:r>
              <w:rPr>
                <w:sz w:val="18"/>
              </w:rPr>
              <w:t>腿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*8</w:t>
            </w:r>
          </w:p>
          <w:p>
            <w:pPr>
              <w:pStyle w:val="7"/>
              <w:spacing w:before="14" w:line="310" w:lineRule="atLeast"/>
              <w:ind w:left="107" w:right="96"/>
              <w:rPr>
                <w:sz w:val="20"/>
              </w:rPr>
            </w:pPr>
            <w:r>
              <w:rPr>
                <w:sz w:val="18"/>
              </w:rPr>
              <w:t>（</w:t>
            </w:r>
            <w:r>
              <w:rPr>
                <w:spacing w:val="1"/>
                <w:sz w:val="18"/>
              </w:rPr>
              <w:t>2</w:t>
            </w:r>
            <w:r>
              <w:rPr>
                <w:spacing w:val="-77"/>
                <w:sz w:val="18"/>
              </w:rPr>
              <w:t>）</w:t>
            </w:r>
            <w:r>
              <w:rPr>
                <w:sz w:val="18"/>
              </w:rPr>
              <w:t>屈</w:t>
            </w:r>
            <w:r>
              <w:rPr>
                <w:spacing w:val="-9"/>
                <w:w w:val="99"/>
                <w:sz w:val="20"/>
              </w:rPr>
              <w:t>腿卷</w:t>
            </w:r>
            <w:r>
              <w:rPr>
                <w:spacing w:val="-13"/>
                <w:w w:val="95"/>
                <w:sz w:val="20"/>
              </w:rPr>
              <w:t>腹，拍手两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21" w:line="324" w:lineRule="auto"/>
              <w:ind w:left="106" w:right="122"/>
              <w:rPr>
                <w:sz w:val="18"/>
              </w:rPr>
            </w:pPr>
            <w:r>
              <w:rPr>
                <w:sz w:val="18"/>
              </w:rPr>
              <w:t>要领：</w:t>
            </w: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双腿慢慢抬起至腹部位置</w:t>
            </w:r>
          </w:p>
          <w:p>
            <w:pPr>
              <w:pStyle w:val="7"/>
              <w:spacing w:before="1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双腿收起，老师帮助固定腿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13" w:line="300" w:lineRule="auto"/>
              <w:ind w:left="105" w:right="98"/>
              <w:rPr>
                <w:sz w:val="18"/>
              </w:rPr>
            </w:pPr>
            <w:r>
              <w:rPr>
                <w:rFonts w:ascii="Calibri" w:eastAsia="Calibri"/>
                <w:sz w:val="21"/>
              </w:rPr>
              <w:t>2.</w:t>
            </w:r>
            <w:r>
              <w:rPr>
                <w:spacing w:val="-4"/>
                <w:sz w:val="18"/>
              </w:rPr>
              <w:t>背起时，不</w:t>
            </w:r>
            <w:r>
              <w:rPr>
                <w:spacing w:val="-7"/>
                <w:sz w:val="18"/>
              </w:rPr>
              <w:t>要光抬头，一</w:t>
            </w:r>
          </w:p>
          <w:p>
            <w:pPr>
              <w:pStyle w:val="7"/>
              <w:spacing w:before="23"/>
              <w:ind w:left="105"/>
              <w:rPr>
                <w:sz w:val="18"/>
              </w:rPr>
            </w:pPr>
            <w:r>
              <w:rPr>
                <w:spacing w:val="31"/>
                <w:sz w:val="18"/>
              </w:rPr>
              <w:t>定是背部带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6"/>
              </w:rPr>
            </w:pPr>
          </w:p>
          <w:p>
            <w:pPr>
              <w:pStyle w:val="7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2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49"/>
              </w:tabs>
              <w:spacing w:before="21" w:after="0" w:line="324" w:lineRule="auto"/>
              <w:ind w:left="104" w:right="105" w:firstLine="0"/>
              <w:jc w:val="left"/>
              <w:rPr>
                <w:sz w:val="18"/>
              </w:rPr>
            </w:pPr>
            <w:r>
              <w:rPr>
                <w:spacing w:val="4"/>
                <w:sz w:val="18"/>
              </w:rPr>
              <w:t>发展孩子的腰背肩部力</w:t>
            </w:r>
            <w:r>
              <w:rPr>
                <w:sz w:val="18"/>
              </w:rPr>
              <w:t>量。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43"/>
              </w:tabs>
              <w:spacing w:before="1" w:after="0" w:line="240" w:lineRule="auto"/>
              <w:ind w:left="242" w:right="0" w:hanging="139"/>
              <w:jc w:val="left"/>
              <w:rPr>
                <w:sz w:val="18"/>
              </w:rPr>
            </w:pPr>
            <w:r>
              <w:rPr>
                <w:sz w:val="18"/>
              </w:rPr>
              <w:t>发展孩子的核心力量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7"/>
              <w:rPr>
                <w:sz w:val="20"/>
              </w:rPr>
            </w:pPr>
            <w:r>
              <w:rPr>
                <w:sz w:val="20"/>
              </w:rPr>
              <w:t>次*8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部，背部和头部起来，双手击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动起来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掌两次</w:t>
            </w:r>
          </w:p>
        </w:tc>
        <w:tc>
          <w:tcPr>
            <w:tcW w:w="1275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sz w:val="18"/>
              </w:rPr>
              <w:t>1 坐在垫上，双</w:t>
            </w:r>
          </w:p>
        </w:tc>
        <w:tc>
          <w:tcPr>
            <w:tcW w:w="2538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1"/>
              <w:ind w:left="107"/>
              <w:rPr>
                <w:sz w:val="18"/>
              </w:rPr>
            </w:pPr>
            <w:r>
              <w:rPr>
                <w:sz w:val="18"/>
              </w:rPr>
              <w:t xml:space="preserve">腿并拢伸直， 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上体前屈，双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手摸脚尖。2 坐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在垫上，如右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腿伸直，左膝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向外，脚掌放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在右腿大腿内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2"/>
              <w:ind w:left="107"/>
              <w:rPr>
                <w:sz w:val="20"/>
              </w:rPr>
            </w:pPr>
            <w:r>
              <w:rPr>
                <w:sz w:val="20"/>
              </w:rPr>
              <w:t>1 坐位体前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5"/>
              <w:ind w:left="107"/>
              <w:rPr>
                <w:sz w:val="18"/>
              </w:rPr>
            </w:pPr>
            <w:r>
              <w:rPr>
                <w:sz w:val="18"/>
              </w:rPr>
              <w:t>次，双手抓右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2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器材：</w:t>
            </w:r>
            <w:r>
              <w:rPr>
                <w:sz w:val="20"/>
              </w:rPr>
              <w:t>爬行垫每人一块。</w:t>
            </w:r>
            <w:r>
              <w:rPr>
                <w:b/>
                <w:sz w:val="20"/>
              </w:rPr>
              <w:t>组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屈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脚脚尖，3 双膝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织：</w:t>
            </w:r>
            <w:r>
              <w:rPr>
                <w:sz w:val="20"/>
              </w:rPr>
              <w:t>可自由组织。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sz w:val="20"/>
              </w:rPr>
              <w:t>练习柔韧，有效的肌肉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spacing w:before="9"/>
              <w:rPr>
                <w:rFonts w:ascii="Calibri"/>
                <w:b/>
                <w:sz w:val="14"/>
              </w:rPr>
            </w:pPr>
          </w:p>
          <w:p>
            <w:pPr>
              <w:pStyle w:val="7"/>
              <w:spacing w:before="1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柔韧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numPr>
                <w:ilvl w:val="0"/>
                <w:numId w:val="2"/>
              </w:numPr>
              <w:tabs>
                <w:tab w:val="left" w:pos="259"/>
              </w:tabs>
              <w:spacing w:before="27" w:after="0" w:line="240" w:lineRule="auto"/>
              <w:ind w:left="258" w:right="0" w:hanging="15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单腿前压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left" w:pos="259"/>
              </w:tabs>
              <w:spacing w:before="56" w:after="0" w:line="240" w:lineRule="auto"/>
              <w:ind w:left="258" w:right="0" w:hanging="15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跪式压肩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pacing w:val="13"/>
                <w:sz w:val="18"/>
              </w:rPr>
              <w:t>跪在垫子上，</w:t>
            </w:r>
            <w:r>
              <w:rPr>
                <w:spacing w:val="-74"/>
                <w:sz w:val="18"/>
              </w:rPr>
              <w:t xml:space="preserve"> </w:t>
            </w:r>
          </w:p>
          <w:p>
            <w:pPr>
              <w:pStyle w:val="7"/>
              <w:spacing w:before="81"/>
              <w:ind w:left="107"/>
              <w:rPr>
                <w:sz w:val="18"/>
              </w:rPr>
            </w:pPr>
            <w:r>
              <w:rPr>
                <w:spacing w:val="16"/>
                <w:sz w:val="18"/>
              </w:rPr>
              <w:t>屁股坐在脚后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spacing w:before="180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3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w w:val="95"/>
                <w:sz w:val="20"/>
              </w:rPr>
              <w:t>拉伸可提高孩子的肌肉</w:t>
            </w:r>
          </w:p>
          <w:p>
            <w:pPr>
              <w:pStyle w:val="7"/>
              <w:spacing w:before="56"/>
              <w:ind w:left="104"/>
              <w:rPr>
                <w:sz w:val="20"/>
              </w:rPr>
            </w:pPr>
            <w:r>
              <w:rPr>
                <w:w w:val="95"/>
                <w:sz w:val="20"/>
              </w:rPr>
              <w:t>弹性，起到肌肉放松的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sz w:val="20"/>
              </w:rPr>
              <w:t>4 小海豹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跟上，双手臂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sz w:val="20"/>
              </w:rPr>
              <w:t>作用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7"/>
              <w:rPr>
                <w:sz w:val="18"/>
              </w:rPr>
            </w:pPr>
            <w:r>
              <w:rPr>
                <w:sz w:val="18"/>
              </w:rPr>
              <w:t>向前延伸，肩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下沉。4 俯卧在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垫子上，双手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撑 在 身 体 两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侧，双手用力，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上体撑起，抬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头向上看，肩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部放松，双腿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伸直</w:t>
            </w:r>
          </w:p>
        </w:tc>
        <w:tc>
          <w:tcPr>
            <w:tcW w:w="2538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6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4"/>
              <w:rPr>
                <w:rFonts w:ascii="Calibri"/>
                <w:b/>
                <w:sz w:val="27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放松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6"/>
              <w:rPr>
                <w:rFonts w:ascii="Calibri"/>
                <w:b/>
                <w:sz w:val="27"/>
              </w:rPr>
            </w:pPr>
          </w:p>
          <w:p>
            <w:pPr>
              <w:pStyle w:val="7"/>
              <w:spacing w:before="1"/>
              <w:ind w:left="383"/>
              <w:rPr>
                <w:b/>
                <w:sz w:val="20"/>
              </w:rPr>
            </w:pPr>
            <w:r>
              <w:rPr>
                <w:b/>
                <w:sz w:val="20"/>
              </w:rPr>
              <w:t>按摩</w:t>
            </w:r>
          </w:p>
        </w:tc>
        <w:tc>
          <w:tcPr>
            <w:tcW w:w="1381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5"/>
              <w:rPr>
                <w:rFonts w:ascii="Calibri"/>
                <w:b/>
                <w:sz w:val="15"/>
              </w:rPr>
            </w:pPr>
          </w:p>
          <w:p>
            <w:pPr>
              <w:pStyle w:val="7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2538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61" w:line="292" w:lineRule="auto"/>
              <w:ind w:left="106" w:right="19"/>
              <w:rPr>
                <w:sz w:val="20"/>
              </w:rPr>
            </w:pPr>
            <w:r>
              <w:rPr>
                <w:b/>
                <w:sz w:val="20"/>
              </w:rPr>
              <w:t>要领：</w:t>
            </w:r>
            <w:r>
              <w:rPr>
                <w:spacing w:val="-2"/>
                <w:sz w:val="20"/>
              </w:rPr>
              <w:t xml:space="preserve">孩子俯卧在垫子上， </w:t>
            </w:r>
            <w:r>
              <w:rPr>
                <w:sz w:val="20"/>
              </w:rPr>
              <w:t>老师依次帮孩子放松腿部 和手臂</w:t>
            </w:r>
          </w:p>
        </w:tc>
        <w:tc>
          <w:tcPr>
            <w:tcW w:w="1275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0"/>
              <w:rPr>
                <w:rFonts w:ascii="Calibri"/>
                <w:b/>
                <w:sz w:val="25"/>
              </w:rPr>
            </w:pPr>
          </w:p>
          <w:p>
            <w:pPr>
              <w:pStyle w:val="7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before="4"/>
              <w:rPr>
                <w:rFonts w:ascii="Calibri"/>
                <w:b/>
                <w:sz w:val="17"/>
              </w:rPr>
            </w:pPr>
          </w:p>
          <w:p>
            <w:pPr>
              <w:pStyle w:val="7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5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" w:line="292" w:lineRule="auto"/>
              <w:ind w:left="104" w:right="104"/>
              <w:rPr>
                <w:sz w:val="20"/>
              </w:rPr>
            </w:pPr>
            <w:r>
              <w:rPr>
                <w:sz w:val="20"/>
              </w:rPr>
              <w:t>按摩可以缓解肌肉疲劳。</w:t>
            </w:r>
          </w:p>
        </w:tc>
      </w:tr>
    </w:tbl>
    <w:p>
      <w:pPr>
        <w:spacing w:after="0" w:line="292" w:lineRule="auto"/>
        <w:rPr>
          <w:sz w:val="20"/>
        </w:rPr>
        <w:sectPr>
          <w:pgSz w:w="11910" w:h="16840"/>
          <w:pgMar w:top="700" w:right="520" w:bottom="1080" w:left="500" w:header="0" w:footer="812" w:gutter="0"/>
          <w:cols w:space="720" w:num="1"/>
        </w:sectPr>
      </w:pPr>
    </w:p>
    <w:p>
      <w:pPr>
        <w:pStyle w:val="2"/>
        <w:spacing w:before="34"/>
        <w:ind w:left="22"/>
      </w:pPr>
      <w:r>
        <w:t xml:space="preserve">儿童体适能课程 </w:t>
      </w:r>
      <w:r>
        <w:rPr>
          <w:rFonts w:ascii="Calibri" w:eastAsia="Calibri"/>
        </w:rPr>
        <w:t xml:space="preserve">1 </w:t>
      </w:r>
      <w:r>
        <w:t>月份教案</w:t>
      </w:r>
    </w:p>
    <w:p>
      <w:pPr>
        <w:pStyle w:val="2"/>
        <w:tabs>
          <w:tab w:val="left" w:pos="2834"/>
          <w:tab w:val="left" w:pos="6341"/>
        </w:tabs>
        <w:spacing w:before="265"/>
        <w:ind w:left="23"/>
        <w:rPr>
          <w:rFonts w:ascii="Calibri" w:eastAsia="Calibri"/>
        </w:rPr>
      </w:pPr>
      <w:r>
        <w:t>授课班级：</w:t>
      </w:r>
      <w:r>
        <w:tab/>
      </w:r>
      <w:r>
        <w:t>授课人：</w:t>
      </w:r>
      <w:r>
        <w:tab/>
      </w:r>
      <w:r>
        <w:t xml:space="preserve">周次 </w:t>
      </w:r>
      <w:r>
        <w:rPr>
          <w:rFonts w:ascii="Calibri" w:eastAsia="Calibri"/>
        </w:rPr>
        <w:t>2</w:t>
      </w:r>
    </w:p>
    <w:p>
      <w:pPr>
        <w:pStyle w:val="2"/>
        <w:jc w:val="left"/>
        <w:rPr>
          <w:rFonts w:ascii="Calibri"/>
          <w:sz w:val="10"/>
        </w:rPr>
      </w:pPr>
    </w:p>
    <w:tbl>
      <w:tblPr>
        <w:tblStyle w:val="4"/>
        <w:tblW w:w="10666" w:type="dxa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2"/>
        <w:gridCol w:w="1187"/>
        <w:gridCol w:w="1395"/>
        <w:gridCol w:w="641"/>
        <w:gridCol w:w="1921"/>
        <w:gridCol w:w="466"/>
        <w:gridCol w:w="821"/>
        <w:gridCol w:w="896"/>
        <w:gridCol w:w="2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2269" w:type="dxa"/>
            <w:gridSpan w:val="2"/>
          </w:tcPr>
          <w:p>
            <w:pPr>
              <w:pStyle w:val="7"/>
              <w:spacing w:before="22"/>
              <w:ind w:left="713"/>
              <w:rPr>
                <w:b/>
                <w:sz w:val="21"/>
              </w:rPr>
            </w:pPr>
            <w:r>
              <w:rPr>
                <w:b/>
                <w:sz w:val="21"/>
              </w:rPr>
              <w:t>教学目标</w:t>
            </w:r>
          </w:p>
        </w:tc>
        <w:tc>
          <w:tcPr>
            <w:tcW w:w="8397" w:type="dxa"/>
            <w:gridSpan w:val="7"/>
          </w:tcPr>
          <w:p>
            <w:pPr>
              <w:pStyle w:val="7"/>
              <w:spacing w:before="22"/>
              <w:ind w:left="3228" w:right="322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下肢</w:t>
            </w:r>
            <w:r>
              <w:rPr>
                <w:rFonts w:ascii="Calibri" w:eastAsia="Calibri"/>
                <w:b/>
                <w:sz w:val="21"/>
              </w:rPr>
              <w:t>+</w:t>
            </w:r>
            <w:r>
              <w:rPr>
                <w:b/>
                <w:sz w:val="21"/>
              </w:rPr>
              <w:t>平衡</w:t>
            </w:r>
            <w:r>
              <w:rPr>
                <w:rFonts w:ascii="Calibri" w:eastAsia="Calibri"/>
                <w:b/>
                <w:sz w:val="21"/>
              </w:rPr>
              <w:t>+</w:t>
            </w:r>
            <w:r>
              <w:rPr>
                <w:b/>
                <w:sz w:val="21"/>
              </w:rPr>
              <w:t>心肺耐力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8" w:hRule="atLeast"/>
        </w:trPr>
        <w:tc>
          <w:tcPr>
            <w:tcW w:w="2269" w:type="dxa"/>
            <w:gridSpan w:val="2"/>
          </w:tcPr>
          <w:p>
            <w:pPr>
              <w:pStyle w:val="7"/>
              <w:spacing w:before="25"/>
              <w:ind w:left="713"/>
              <w:rPr>
                <w:b/>
                <w:sz w:val="21"/>
              </w:rPr>
            </w:pPr>
            <w:r>
              <w:rPr>
                <w:b/>
                <w:sz w:val="21"/>
              </w:rPr>
              <w:t>教学时间</w:t>
            </w:r>
          </w:p>
        </w:tc>
        <w:tc>
          <w:tcPr>
            <w:tcW w:w="2036" w:type="dxa"/>
            <w:gridSpan w:val="2"/>
          </w:tcPr>
          <w:p>
            <w:pPr>
              <w:pStyle w:val="7"/>
              <w:spacing w:before="25"/>
              <w:ind w:left="671"/>
              <w:rPr>
                <w:b/>
                <w:sz w:val="21"/>
              </w:rPr>
            </w:pPr>
            <w:r>
              <w:rPr>
                <w:b/>
                <w:sz w:val="21"/>
              </w:rPr>
              <w:t>60 分钟</w:t>
            </w:r>
          </w:p>
        </w:tc>
        <w:tc>
          <w:tcPr>
            <w:tcW w:w="2387" w:type="dxa"/>
            <w:gridSpan w:val="2"/>
          </w:tcPr>
          <w:p>
            <w:pPr>
              <w:pStyle w:val="7"/>
              <w:spacing w:before="25"/>
              <w:ind w:left="769"/>
              <w:rPr>
                <w:b/>
                <w:sz w:val="21"/>
              </w:rPr>
            </w:pPr>
            <w:r>
              <w:rPr>
                <w:b/>
                <w:sz w:val="21"/>
              </w:rPr>
              <w:t>对象年龄</w:t>
            </w:r>
          </w:p>
        </w:tc>
        <w:tc>
          <w:tcPr>
            <w:tcW w:w="3974" w:type="dxa"/>
            <w:gridSpan w:val="3"/>
          </w:tcPr>
          <w:p>
            <w:pPr>
              <w:pStyle w:val="7"/>
              <w:spacing w:before="25"/>
              <w:ind w:left="1804" w:right="180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3-8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2269" w:type="dxa"/>
            <w:gridSpan w:val="2"/>
          </w:tcPr>
          <w:p>
            <w:pPr>
              <w:pStyle w:val="7"/>
              <w:spacing w:before="22"/>
              <w:ind w:left="501"/>
              <w:rPr>
                <w:b/>
                <w:sz w:val="21"/>
              </w:rPr>
            </w:pPr>
            <w:r>
              <w:rPr>
                <w:b/>
                <w:sz w:val="21"/>
              </w:rPr>
              <w:t>场地器材准备</w:t>
            </w:r>
          </w:p>
        </w:tc>
        <w:tc>
          <w:tcPr>
            <w:tcW w:w="8397" w:type="dxa"/>
            <w:gridSpan w:val="7"/>
          </w:tcPr>
          <w:p>
            <w:pPr>
              <w:pStyle w:val="7"/>
              <w:spacing w:before="25"/>
              <w:ind w:left="107"/>
              <w:rPr>
                <w:sz w:val="20"/>
              </w:rPr>
            </w:pPr>
            <w:r>
              <w:rPr>
                <w:sz w:val="20"/>
              </w:rPr>
              <w:t xml:space="preserve">羊角球 </w:t>
            </w:r>
            <w:r>
              <w:rPr>
                <w:rFonts w:ascii="Calibri" w:eastAsia="Calibri"/>
                <w:sz w:val="20"/>
              </w:rPr>
              <w:t xml:space="preserve">2 </w:t>
            </w:r>
            <w:r>
              <w:rPr>
                <w:sz w:val="20"/>
              </w:rPr>
              <w:t>个，魔盆两个，按摩棒两根。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2269" w:type="dxa"/>
            <w:gridSpan w:val="2"/>
          </w:tcPr>
          <w:p>
            <w:pPr>
              <w:pStyle w:val="7"/>
              <w:spacing w:before="22"/>
              <w:ind w:left="713"/>
              <w:rPr>
                <w:b/>
                <w:sz w:val="21"/>
              </w:rPr>
            </w:pPr>
            <w:r>
              <w:rPr>
                <w:b/>
                <w:sz w:val="21"/>
              </w:rPr>
              <w:t>安全提示</w:t>
            </w:r>
          </w:p>
        </w:tc>
        <w:tc>
          <w:tcPr>
            <w:tcW w:w="8397" w:type="dxa"/>
            <w:gridSpan w:val="7"/>
          </w:tcPr>
          <w:p>
            <w:pPr>
              <w:pStyle w:val="7"/>
              <w:spacing w:before="22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充分热身，预防运动损伤；灵敏训练时注意帮助与保护。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082" w:type="dxa"/>
          </w:tcPr>
          <w:p>
            <w:pPr>
              <w:pStyle w:val="7"/>
              <w:spacing w:before="25"/>
              <w:ind w:left="89" w:right="7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教学过程</w:t>
            </w:r>
          </w:p>
        </w:tc>
        <w:tc>
          <w:tcPr>
            <w:tcW w:w="1187" w:type="dxa"/>
          </w:tcPr>
          <w:p>
            <w:pPr>
              <w:pStyle w:val="7"/>
              <w:spacing w:before="25"/>
              <w:ind w:left="173"/>
              <w:rPr>
                <w:b/>
                <w:sz w:val="21"/>
              </w:rPr>
            </w:pPr>
            <w:r>
              <w:rPr>
                <w:b/>
                <w:sz w:val="21"/>
              </w:rPr>
              <w:t>学习内容</w:t>
            </w:r>
          </w:p>
        </w:tc>
        <w:tc>
          <w:tcPr>
            <w:tcW w:w="1395" w:type="dxa"/>
          </w:tcPr>
          <w:p>
            <w:pPr>
              <w:pStyle w:val="7"/>
              <w:spacing w:before="25"/>
              <w:ind w:left="275"/>
              <w:rPr>
                <w:b/>
                <w:sz w:val="21"/>
              </w:rPr>
            </w:pPr>
            <w:r>
              <w:rPr>
                <w:b/>
                <w:sz w:val="21"/>
              </w:rPr>
              <w:t>动作要领</w:t>
            </w:r>
          </w:p>
        </w:tc>
        <w:tc>
          <w:tcPr>
            <w:tcW w:w="2562" w:type="dxa"/>
            <w:gridSpan w:val="2"/>
          </w:tcPr>
          <w:p>
            <w:pPr>
              <w:pStyle w:val="7"/>
              <w:spacing w:before="25"/>
              <w:ind w:left="752"/>
              <w:rPr>
                <w:b/>
                <w:sz w:val="21"/>
              </w:rPr>
            </w:pPr>
            <w:r>
              <w:rPr>
                <w:b/>
                <w:sz w:val="21"/>
              </w:rPr>
              <w:t>组织与方法</w:t>
            </w:r>
          </w:p>
        </w:tc>
        <w:tc>
          <w:tcPr>
            <w:tcW w:w="1287" w:type="dxa"/>
            <w:gridSpan w:val="2"/>
          </w:tcPr>
          <w:p>
            <w:pPr>
              <w:pStyle w:val="7"/>
              <w:spacing w:before="25"/>
              <w:ind w:left="219"/>
              <w:rPr>
                <w:b/>
                <w:sz w:val="21"/>
              </w:rPr>
            </w:pPr>
            <w:r>
              <w:rPr>
                <w:b/>
                <w:sz w:val="21"/>
              </w:rPr>
              <w:t>注意事项</w:t>
            </w:r>
          </w:p>
        </w:tc>
        <w:tc>
          <w:tcPr>
            <w:tcW w:w="896" w:type="dxa"/>
          </w:tcPr>
          <w:p>
            <w:pPr>
              <w:pStyle w:val="7"/>
              <w:spacing w:before="25"/>
              <w:ind w:left="232"/>
              <w:rPr>
                <w:b/>
                <w:sz w:val="21"/>
              </w:rPr>
            </w:pPr>
            <w:r>
              <w:rPr>
                <w:b/>
                <w:sz w:val="21"/>
              </w:rPr>
              <w:t>时间</w:t>
            </w:r>
          </w:p>
        </w:tc>
        <w:tc>
          <w:tcPr>
            <w:tcW w:w="2257" w:type="dxa"/>
          </w:tcPr>
          <w:p>
            <w:pPr>
              <w:pStyle w:val="7"/>
              <w:spacing w:before="25"/>
              <w:ind w:left="703"/>
              <w:rPr>
                <w:b/>
                <w:sz w:val="21"/>
              </w:rPr>
            </w:pPr>
            <w:r>
              <w:rPr>
                <w:b/>
                <w:sz w:val="21"/>
              </w:rPr>
              <w:t>发展目标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6" w:hRule="atLeast"/>
        </w:trPr>
        <w:tc>
          <w:tcPr>
            <w:tcW w:w="1082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95" w:type="dxa"/>
            <w:tcBorders>
              <w:bottom w:val="nil"/>
            </w:tcBorders>
          </w:tcPr>
          <w:p>
            <w:pPr>
              <w:pStyle w:val="7"/>
              <w:spacing w:before="38" w:line="319" w:lineRule="auto"/>
              <w:ind w:left="107" w:right="97"/>
              <w:rPr>
                <w:sz w:val="20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注意跑步姿</w:t>
            </w:r>
            <w:r>
              <w:rPr>
                <w:spacing w:val="-16"/>
                <w:sz w:val="18"/>
              </w:rPr>
              <w:t>势，和准备动作</w:t>
            </w: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20"/>
              </w:rPr>
              <w:t>跳下时，要</w:t>
            </w:r>
          </w:p>
          <w:p>
            <w:pPr>
              <w:pStyle w:val="7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求小朋友么</w:t>
            </w:r>
          </w:p>
        </w:tc>
        <w:tc>
          <w:tcPr>
            <w:tcW w:w="2562" w:type="dxa"/>
            <w:gridSpan w:val="2"/>
            <w:tcBorders>
              <w:bottom w:val="nil"/>
            </w:tcBorders>
          </w:tcPr>
          <w:p>
            <w:pPr>
              <w:pStyle w:val="7"/>
              <w:spacing w:before="25"/>
              <w:ind w:left="107"/>
              <w:jc w:val="both"/>
              <w:rPr>
                <w:rFonts w:ascii="Calibri" w:eastAsia="Calibri"/>
                <w:sz w:val="20"/>
              </w:rPr>
            </w:pPr>
            <w:r>
              <w:rPr>
                <w:b/>
                <w:spacing w:val="-1"/>
                <w:sz w:val="20"/>
              </w:rPr>
              <w:t>组织：</w:t>
            </w:r>
            <w:r>
              <w:rPr>
                <w:spacing w:val="-8"/>
                <w:sz w:val="20"/>
              </w:rPr>
              <w:t xml:space="preserve">分两组，起点各放 </w:t>
            </w:r>
            <w:r>
              <w:rPr>
                <w:rFonts w:ascii="Calibri" w:eastAsia="Calibri"/>
                <w:sz w:val="20"/>
              </w:rPr>
              <w:t>1</w:t>
            </w:r>
          </w:p>
          <w:p>
            <w:pPr>
              <w:pStyle w:val="7"/>
              <w:spacing w:before="2" w:line="310" w:lineRule="atLeast"/>
              <w:ind w:left="107" w:right="97"/>
              <w:jc w:val="both"/>
              <w:rPr>
                <w:b/>
                <w:sz w:val="20"/>
              </w:rPr>
            </w:pPr>
            <w:r>
              <w:rPr>
                <w:spacing w:val="-13"/>
                <w:sz w:val="20"/>
              </w:rPr>
              <w:t xml:space="preserve">个功能圈，终点各放 </w:t>
            </w:r>
            <w:r>
              <w:rPr>
                <w:rFonts w:ascii="Calibri" w:eastAsia="Calibri"/>
                <w:sz w:val="20"/>
              </w:rPr>
              <w:t>1</w:t>
            </w:r>
            <w:r>
              <w:rPr>
                <w:rFonts w:ascii="Calibri" w:eastAsia="Calibri"/>
                <w:spacing w:val="4"/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>个大</w:t>
            </w:r>
            <w:r>
              <w:rPr>
                <w:spacing w:val="-9"/>
                <w:sz w:val="20"/>
              </w:rPr>
              <w:t>标志桶，各组小朋友双手抱</w:t>
            </w:r>
            <w:r>
              <w:rPr>
                <w:spacing w:val="14"/>
                <w:w w:val="95"/>
                <w:sz w:val="20"/>
              </w:rPr>
              <w:t>软排在功能圈内准备。</w:t>
            </w:r>
            <w:r>
              <w:rPr>
                <w:b/>
                <w:spacing w:val="-11"/>
                <w:w w:val="95"/>
                <w:sz w:val="20"/>
              </w:rPr>
              <w:t>要</w:t>
            </w:r>
          </w:p>
        </w:tc>
        <w:tc>
          <w:tcPr>
            <w:tcW w:w="1287" w:type="dxa"/>
            <w:gridSpan w:val="2"/>
            <w:tcBorders>
              <w:bottom w:val="nil"/>
            </w:tcBorders>
          </w:tcPr>
          <w:p>
            <w:pPr>
              <w:pStyle w:val="7"/>
              <w:spacing w:before="38" w:line="324" w:lineRule="auto"/>
              <w:ind w:left="103" w:right="5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注意强度和运动时间控制，避免运动</w:t>
            </w:r>
          </w:p>
          <w:p>
            <w:pPr>
              <w:pStyle w:val="7"/>
              <w:spacing w:before="2"/>
              <w:ind w:left="103"/>
              <w:rPr>
                <w:sz w:val="18"/>
              </w:rPr>
            </w:pPr>
            <w:r>
              <w:rPr>
                <w:sz w:val="18"/>
              </w:rPr>
              <w:t>疲劳</w:t>
            </w:r>
          </w:p>
        </w:tc>
        <w:tc>
          <w:tcPr>
            <w:tcW w:w="89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5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082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95" w:type="dxa"/>
            <w:tcBorders>
              <w:top w:val="nil"/>
              <w:bottom w:val="nil"/>
            </w:tcBorders>
          </w:tcPr>
          <w:p>
            <w:pPr>
              <w:pStyle w:val="7"/>
              <w:spacing w:before="28"/>
              <w:ind w:left="107"/>
              <w:rPr>
                <w:sz w:val="20"/>
              </w:rPr>
            </w:pPr>
            <w:r>
              <w:rPr>
                <w:sz w:val="20"/>
              </w:rPr>
              <w:t>双膝弯曲缓</w:t>
            </w:r>
          </w:p>
        </w:tc>
        <w:tc>
          <w:tcPr>
            <w:tcW w:w="2562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8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领：</w:t>
            </w:r>
            <w:r>
              <w:rPr>
                <w:sz w:val="20"/>
              </w:rPr>
              <w:t>小朋友双手抱软排放在</w:t>
            </w:r>
          </w:p>
        </w:tc>
        <w:tc>
          <w:tcPr>
            <w:tcW w:w="128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3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注意运动安</w:t>
            </w:r>
          </w:p>
        </w:tc>
        <w:tc>
          <w:tcPr>
            <w:tcW w:w="896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5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15 </w:t>
            </w:r>
            <w:r>
              <w:rPr>
                <w:sz w:val="18"/>
              </w:rPr>
              <w:t>分钟</w:t>
            </w:r>
          </w:p>
        </w:tc>
        <w:tc>
          <w:tcPr>
            <w:tcW w:w="2257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5"/>
              <w:rPr>
                <w:sz w:val="18"/>
              </w:rPr>
            </w:pPr>
            <w:r>
              <w:rPr>
                <w:sz w:val="18"/>
              </w:rPr>
              <w:t>发展孩子的肺活量及肢体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82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87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11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小袋鼠转</w:t>
            </w:r>
          </w:p>
        </w:tc>
        <w:tc>
          <w:tcPr>
            <w:tcW w:w="139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62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7"/>
              <w:rPr>
                <w:sz w:val="20"/>
              </w:rPr>
            </w:pPr>
            <w:r>
              <w:rPr>
                <w:sz w:val="20"/>
              </w:rPr>
              <w:t>腹部，双脚站在功能圈内跳</w:t>
            </w:r>
          </w:p>
        </w:tc>
        <w:tc>
          <w:tcPr>
            <w:tcW w:w="128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3"/>
              <w:rPr>
                <w:sz w:val="18"/>
              </w:rPr>
            </w:pPr>
            <w:r>
              <w:rPr>
                <w:sz w:val="18"/>
              </w:rPr>
              <w:t>全</w:t>
            </w:r>
          </w:p>
        </w:tc>
        <w:tc>
          <w:tcPr>
            <w:tcW w:w="896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（包含</w:t>
            </w:r>
          </w:p>
        </w:tc>
        <w:tc>
          <w:tcPr>
            <w:tcW w:w="2257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反应力。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082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87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11"/>
              <w:rPr>
                <w:sz w:val="18"/>
              </w:rPr>
            </w:pPr>
            <w:r>
              <w:rPr>
                <w:sz w:val="18"/>
              </w:rPr>
              <w:t>圈跑接力</w:t>
            </w:r>
          </w:p>
        </w:tc>
        <w:tc>
          <w:tcPr>
            <w:tcW w:w="139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62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7"/>
              <w:rPr>
                <w:sz w:val="20"/>
              </w:rPr>
            </w:pPr>
            <w:r>
              <w:rPr>
                <w:sz w:val="20"/>
              </w:rPr>
              <w:t>一圈后，快速的跑到终点绕</w:t>
            </w:r>
          </w:p>
        </w:tc>
        <w:tc>
          <w:tcPr>
            <w:tcW w:w="128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96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喝水一</w:t>
            </w:r>
          </w:p>
        </w:tc>
        <w:tc>
          <w:tcPr>
            <w:tcW w:w="225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082" w:type="dxa"/>
            <w:tcBorders>
              <w:top w:val="nil"/>
              <w:bottom w:val="nil"/>
            </w:tcBorders>
          </w:tcPr>
          <w:p>
            <w:pPr>
              <w:pStyle w:val="7"/>
              <w:spacing w:before="9"/>
              <w:rPr>
                <w:rFonts w:ascii="Calibri"/>
                <w:b/>
                <w:sz w:val="14"/>
              </w:rPr>
            </w:pPr>
          </w:p>
          <w:p>
            <w:pPr>
              <w:pStyle w:val="7"/>
              <w:spacing w:before="1"/>
              <w:ind w:left="76" w:right="85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热身活动</w:t>
            </w:r>
          </w:p>
        </w:tc>
        <w:tc>
          <w:tcPr>
            <w:tcW w:w="11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9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62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spacing w:val="12"/>
                <w:w w:val="95"/>
                <w:sz w:val="20"/>
              </w:rPr>
              <w:t>过标志桶，转身跑回到起</w:t>
            </w:r>
          </w:p>
          <w:p>
            <w:pPr>
              <w:pStyle w:val="7"/>
              <w:spacing w:before="56"/>
              <w:ind w:left="107"/>
              <w:rPr>
                <w:sz w:val="20"/>
              </w:rPr>
            </w:pPr>
            <w:r>
              <w:rPr>
                <w:spacing w:val="12"/>
                <w:w w:val="95"/>
                <w:sz w:val="20"/>
              </w:rPr>
              <w:t>点，把球交给下一个小朋</w:t>
            </w:r>
          </w:p>
        </w:tc>
        <w:tc>
          <w:tcPr>
            <w:tcW w:w="128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96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5"/>
              <w:rPr>
                <w:sz w:val="18"/>
              </w:rPr>
            </w:pPr>
            <w:r>
              <w:rPr>
                <w:sz w:val="18"/>
              </w:rPr>
              <w:t>次）</w:t>
            </w:r>
          </w:p>
        </w:tc>
        <w:tc>
          <w:tcPr>
            <w:tcW w:w="225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82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9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62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sz w:val="20"/>
              </w:rPr>
              <w:t>友，以此类推</w:t>
            </w:r>
            <w:r>
              <w:rPr>
                <w:b/>
                <w:sz w:val="20"/>
              </w:rPr>
              <w:t>要领：</w:t>
            </w:r>
            <w:r>
              <w:rPr>
                <w:sz w:val="20"/>
              </w:rPr>
              <w:t>小朋友</w:t>
            </w:r>
          </w:p>
        </w:tc>
        <w:tc>
          <w:tcPr>
            <w:tcW w:w="128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9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5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082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87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11"/>
              <w:rPr>
                <w:sz w:val="18"/>
              </w:rPr>
            </w:pPr>
            <w:r>
              <w:rPr>
                <w:rFonts w:ascii="Calibri" w:eastAsia="Calibri"/>
                <w:b/>
                <w:sz w:val="18"/>
              </w:rPr>
              <w:t>2.</w:t>
            </w:r>
            <w:r>
              <w:rPr>
                <w:sz w:val="18"/>
              </w:rPr>
              <w:t>跳垫子</w:t>
            </w:r>
          </w:p>
        </w:tc>
        <w:tc>
          <w:tcPr>
            <w:tcW w:w="139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62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spacing w:val="-9"/>
                <w:sz w:val="20"/>
              </w:rPr>
              <w:t xml:space="preserve">们按照跳跃 </w:t>
            </w:r>
            <w:r>
              <w:rPr>
                <w:sz w:val="20"/>
              </w:rPr>
              <w:t>1</w:t>
            </w:r>
            <w:r>
              <w:rPr>
                <w:spacing w:val="-29"/>
                <w:sz w:val="20"/>
              </w:rPr>
              <w:t>、</w:t>
            </w:r>
            <w:r>
              <w:rPr>
                <w:sz w:val="20"/>
              </w:rPr>
              <w:t>2</w:t>
            </w:r>
            <w:r>
              <w:rPr>
                <w:spacing w:val="-29"/>
                <w:sz w:val="20"/>
              </w:rPr>
              <w:t>、</w:t>
            </w:r>
            <w:r>
              <w:rPr>
                <w:sz w:val="20"/>
              </w:rPr>
              <w:t>3</w:t>
            </w:r>
            <w:r>
              <w:rPr>
                <w:spacing w:val="-13"/>
                <w:sz w:val="20"/>
              </w:rPr>
              <w:t xml:space="preserve"> 步骤跳</w:t>
            </w:r>
          </w:p>
        </w:tc>
        <w:tc>
          <w:tcPr>
            <w:tcW w:w="128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9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5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082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9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62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7"/>
              <w:rPr>
                <w:sz w:val="20"/>
              </w:rPr>
            </w:pPr>
            <w:r>
              <w:rPr>
                <w:sz w:val="20"/>
              </w:rPr>
              <w:t>上垫子，跳下时，要求小朋</w:t>
            </w:r>
          </w:p>
        </w:tc>
        <w:tc>
          <w:tcPr>
            <w:tcW w:w="128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9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5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9" w:hRule="atLeast"/>
        </w:trPr>
        <w:tc>
          <w:tcPr>
            <w:tcW w:w="1082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95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62" w:type="dxa"/>
            <w:gridSpan w:val="2"/>
            <w:tcBorders>
              <w:top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sz w:val="20"/>
              </w:rPr>
              <w:t>友么双膝弯曲缓冲。</w:t>
            </w:r>
          </w:p>
        </w:tc>
        <w:tc>
          <w:tcPr>
            <w:tcW w:w="1287" w:type="dxa"/>
            <w:gridSpan w:val="2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9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5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082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95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3.</w:t>
            </w:r>
            <w:r>
              <w:rPr>
                <w:sz w:val="18"/>
              </w:rPr>
              <w:t>爬行过程中</w:t>
            </w:r>
          </w:p>
        </w:tc>
        <w:tc>
          <w:tcPr>
            <w:tcW w:w="2562" w:type="dxa"/>
            <w:gridSpan w:val="2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小朋友们一横排站好，依次</w:t>
            </w:r>
          </w:p>
        </w:tc>
        <w:tc>
          <w:tcPr>
            <w:tcW w:w="1287" w:type="dxa"/>
            <w:gridSpan w:val="2"/>
            <w:vMerge w:val="restart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96" w:type="dxa"/>
            <w:vMerge w:val="restart"/>
          </w:tcPr>
          <w:p>
            <w:pPr>
              <w:pStyle w:val="7"/>
              <w:spacing w:before="11"/>
              <w:rPr>
                <w:rFonts w:ascii="Calibri"/>
                <w:b/>
                <w:sz w:val="15"/>
              </w:rPr>
            </w:pPr>
          </w:p>
          <w:p>
            <w:pPr>
              <w:pStyle w:val="7"/>
              <w:ind w:left="105"/>
              <w:jc w:val="both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5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2" w:line="324" w:lineRule="auto"/>
              <w:ind w:left="105" w:right="238"/>
              <w:jc w:val="both"/>
              <w:rPr>
                <w:sz w:val="18"/>
              </w:rPr>
            </w:pPr>
            <w:r>
              <w:rPr>
                <w:sz w:val="18"/>
              </w:rPr>
              <w:t>（包含一次喝水）</w:t>
            </w:r>
          </w:p>
        </w:tc>
        <w:tc>
          <w:tcPr>
            <w:tcW w:w="225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1082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87" w:type="dxa"/>
            <w:tcBorders>
              <w:top w:val="nil"/>
              <w:bottom w:val="nil"/>
            </w:tcBorders>
          </w:tcPr>
          <w:p>
            <w:pPr>
              <w:pStyle w:val="7"/>
              <w:spacing w:before="26"/>
              <w:ind w:left="111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3.</w:t>
            </w:r>
            <w:r>
              <w:rPr>
                <w:sz w:val="18"/>
              </w:rPr>
              <w:t>毛毛虫爬</w:t>
            </w:r>
          </w:p>
        </w:tc>
        <w:tc>
          <w:tcPr>
            <w:tcW w:w="1395" w:type="dxa"/>
            <w:tcBorders>
              <w:top w:val="nil"/>
              <w:bottom w:val="nil"/>
            </w:tcBorders>
          </w:tcPr>
          <w:p>
            <w:pPr>
              <w:pStyle w:val="7"/>
              <w:spacing w:before="26"/>
              <w:ind w:left="107"/>
              <w:rPr>
                <w:sz w:val="18"/>
              </w:rPr>
            </w:pPr>
            <w:r>
              <w:rPr>
                <w:sz w:val="18"/>
              </w:rPr>
              <w:t>手脚分开</w:t>
            </w:r>
          </w:p>
        </w:tc>
        <w:tc>
          <w:tcPr>
            <w:tcW w:w="2562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6"/>
              <w:ind w:left="107"/>
              <w:rPr>
                <w:sz w:val="18"/>
              </w:rPr>
            </w:pPr>
            <w:r>
              <w:rPr>
                <w:sz w:val="18"/>
              </w:rPr>
              <w:t>往前爬行</w:t>
            </w:r>
          </w:p>
        </w:tc>
        <w:tc>
          <w:tcPr>
            <w:tcW w:w="1287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atLeast"/>
        </w:trPr>
        <w:tc>
          <w:tcPr>
            <w:tcW w:w="1082" w:type="dxa"/>
            <w:tcBorders>
              <w:top w:val="nil"/>
              <w:bottom w:val="nil"/>
            </w:tcBorders>
          </w:tcPr>
          <w:p>
            <w:pPr>
              <w:pStyle w:val="7"/>
              <w:spacing w:before="16"/>
              <w:ind w:left="76" w:right="85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动态拉伸</w:t>
            </w:r>
          </w:p>
        </w:tc>
        <w:tc>
          <w:tcPr>
            <w:tcW w:w="1187" w:type="dxa"/>
            <w:tcBorders>
              <w:top w:val="nil"/>
              <w:bottom w:val="nil"/>
            </w:tcBorders>
          </w:tcPr>
          <w:p>
            <w:pPr>
              <w:pStyle w:val="7"/>
              <w:spacing w:before="32"/>
              <w:ind w:left="111"/>
              <w:rPr>
                <w:sz w:val="18"/>
              </w:rPr>
            </w:pPr>
            <w:r>
              <w:rPr>
                <w:sz w:val="18"/>
              </w:rPr>
              <w:t>行</w:t>
            </w:r>
          </w:p>
        </w:tc>
        <w:tc>
          <w:tcPr>
            <w:tcW w:w="1395" w:type="dxa"/>
            <w:tcBorders>
              <w:top w:val="nil"/>
              <w:bottom w:val="nil"/>
            </w:tcBorders>
          </w:tcPr>
          <w:p>
            <w:pPr>
              <w:pStyle w:val="7"/>
              <w:spacing w:before="32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4.</w:t>
            </w:r>
            <w:r>
              <w:rPr>
                <w:sz w:val="18"/>
              </w:rPr>
              <w:t>弓箭步走，双</w:t>
            </w:r>
          </w:p>
        </w:tc>
        <w:tc>
          <w:tcPr>
            <w:tcW w:w="2562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87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7" w:type="dxa"/>
            <w:tcBorders>
              <w:top w:val="nil"/>
              <w:bottom w:val="nil"/>
            </w:tcBorders>
          </w:tcPr>
          <w:p>
            <w:pPr>
              <w:pStyle w:val="7"/>
              <w:spacing w:before="32"/>
              <w:ind w:left="105"/>
              <w:rPr>
                <w:sz w:val="18"/>
              </w:rPr>
            </w:pPr>
            <w:r>
              <w:rPr>
                <w:sz w:val="18"/>
              </w:rPr>
              <w:t>放松肌肉，防止运动损伤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1082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87" w:type="dxa"/>
            <w:tcBorders>
              <w:top w:val="nil"/>
              <w:bottom w:val="nil"/>
            </w:tcBorders>
          </w:tcPr>
          <w:p>
            <w:pPr>
              <w:pStyle w:val="7"/>
              <w:spacing w:before="26"/>
              <w:ind w:left="111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4.</w:t>
            </w:r>
            <w:r>
              <w:rPr>
                <w:sz w:val="18"/>
              </w:rPr>
              <w:t>弓箭步走</w:t>
            </w:r>
          </w:p>
        </w:tc>
        <w:tc>
          <w:tcPr>
            <w:tcW w:w="1395" w:type="dxa"/>
            <w:tcBorders>
              <w:top w:val="nil"/>
              <w:bottom w:val="nil"/>
            </w:tcBorders>
          </w:tcPr>
          <w:p>
            <w:pPr>
              <w:pStyle w:val="7"/>
              <w:spacing w:before="26"/>
              <w:ind w:left="107"/>
              <w:rPr>
                <w:sz w:val="18"/>
              </w:rPr>
            </w:pPr>
            <w:r>
              <w:rPr>
                <w:sz w:val="18"/>
              </w:rPr>
              <w:t>手叉腰，左右脚</w:t>
            </w:r>
          </w:p>
        </w:tc>
        <w:tc>
          <w:tcPr>
            <w:tcW w:w="2562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87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1082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95" w:type="dxa"/>
            <w:tcBorders>
              <w:top w:val="nil"/>
            </w:tcBorders>
          </w:tcPr>
          <w:p>
            <w:pPr>
              <w:pStyle w:val="7"/>
              <w:spacing w:before="26"/>
              <w:ind w:left="107"/>
              <w:rPr>
                <w:sz w:val="18"/>
              </w:rPr>
            </w:pPr>
            <w:r>
              <w:rPr>
                <w:sz w:val="18"/>
              </w:rPr>
              <w:t>交替往前走</w:t>
            </w:r>
          </w:p>
        </w:tc>
        <w:tc>
          <w:tcPr>
            <w:tcW w:w="2562" w:type="dxa"/>
            <w:gridSpan w:val="2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87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82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95" w:type="dxa"/>
            <w:vMerge w:val="restart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62" w:type="dxa"/>
            <w:gridSpan w:val="2"/>
            <w:tcBorders>
              <w:bottom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要领：</w:t>
            </w:r>
            <w:r>
              <w:rPr>
                <w:sz w:val="20"/>
              </w:rPr>
              <w:t>小朋友双手叉腰，双</w:t>
            </w:r>
          </w:p>
        </w:tc>
        <w:tc>
          <w:tcPr>
            <w:tcW w:w="1287" w:type="dxa"/>
            <w:gridSpan w:val="2"/>
            <w:tcBorders>
              <w:bottom w:val="nil"/>
            </w:tcBorders>
          </w:tcPr>
          <w:p>
            <w:pPr>
              <w:pStyle w:val="7"/>
              <w:spacing w:before="40"/>
              <w:ind w:left="103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注意强度和</w:t>
            </w:r>
          </w:p>
        </w:tc>
        <w:tc>
          <w:tcPr>
            <w:tcW w:w="89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5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1082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9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62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17"/>
              <w:ind w:left="107"/>
              <w:rPr>
                <w:sz w:val="20"/>
              </w:rPr>
            </w:pPr>
            <w:r>
              <w:rPr>
                <w:sz w:val="20"/>
              </w:rPr>
              <w:t>脚站在榴莲球上，双膝微微</w:t>
            </w:r>
          </w:p>
        </w:tc>
        <w:tc>
          <w:tcPr>
            <w:tcW w:w="128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left="103"/>
              <w:rPr>
                <w:sz w:val="18"/>
              </w:rPr>
            </w:pPr>
            <w:r>
              <w:rPr>
                <w:sz w:val="18"/>
              </w:rPr>
              <w:t>运动时间控</w:t>
            </w:r>
          </w:p>
        </w:tc>
        <w:tc>
          <w:tcPr>
            <w:tcW w:w="89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5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62" w:hRule="atLeast"/>
        </w:trPr>
        <w:tc>
          <w:tcPr>
            <w:tcW w:w="1082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6"/>
              <w:rPr>
                <w:rFonts w:ascii="Calibri"/>
                <w:b/>
                <w:sz w:val="25"/>
              </w:rPr>
            </w:pPr>
          </w:p>
          <w:p>
            <w:pPr>
              <w:pStyle w:val="7"/>
              <w:ind w:left="76" w:right="85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功能训练</w:t>
            </w:r>
          </w:p>
        </w:tc>
        <w:tc>
          <w:tcPr>
            <w:tcW w:w="1187" w:type="dxa"/>
            <w:tcBorders>
              <w:top w:val="nil"/>
              <w:bottom w:val="nil"/>
            </w:tcBorders>
          </w:tcPr>
          <w:p>
            <w:pPr>
              <w:pStyle w:val="7"/>
              <w:spacing w:before="8"/>
              <w:rPr>
                <w:rFonts w:ascii="Calibri"/>
                <w:b/>
                <w:sz w:val="15"/>
              </w:rPr>
            </w:pPr>
          </w:p>
          <w:p>
            <w:pPr>
              <w:pStyle w:val="7"/>
              <w:numPr>
                <w:ilvl w:val="0"/>
                <w:numId w:val="3"/>
              </w:numPr>
              <w:tabs>
                <w:tab w:val="left" w:pos="270"/>
              </w:tabs>
              <w:spacing w:before="0" w:after="0" w:line="324" w:lineRule="auto"/>
              <w:ind w:left="101" w:right="94" w:firstLine="0"/>
              <w:jc w:val="left"/>
              <w:rPr>
                <w:rFonts w:ascii="Calibri" w:eastAsia="Calibri"/>
                <w:sz w:val="18"/>
              </w:rPr>
            </w:pPr>
            <w:r>
              <w:rPr>
                <w:spacing w:val="18"/>
                <w:sz w:val="18"/>
              </w:rPr>
              <w:t>双脚站榴</w:t>
            </w:r>
            <w:r>
              <w:rPr>
                <w:sz w:val="18"/>
              </w:rPr>
              <w:t>莲球</w:t>
            </w:r>
          </w:p>
          <w:p>
            <w:pPr>
              <w:pStyle w:val="7"/>
              <w:numPr>
                <w:ilvl w:val="0"/>
                <w:numId w:val="3"/>
              </w:numPr>
              <w:tabs>
                <w:tab w:val="left" w:pos="242"/>
              </w:tabs>
              <w:spacing w:before="1" w:after="0" w:line="240" w:lineRule="auto"/>
              <w:ind w:left="241" w:right="0" w:hanging="141"/>
              <w:jc w:val="left"/>
              <w:rPr>
                <w:rFonts w:ascii="Calibri" w:eastAsia="Calibri"/>
                <w:sz w:val="16"/>
              </w:rPr>
            </w:pPr>
            <w:r>
              <w:rPr>
                <w:sz w:val="18"/>
              </w:rPr>
              <w:t>单脚站</w:t>
            </w:r>
          </w:p>
          <w:p>
            <w:pPr>
              <w:pStyle w:val="7"/>
              <w:numPr>
                <w:ilvl w:val="0"/>
                <w:numId w:val="3"/>
              </w:numPr>
              <w:tabs>
                <w:tab w:val="left" w:pos="270"/>
              </w:tabs>
              <w:spacing w:before="82" w:after="0" w:line="324" w:lineRule="auto"/>
              <w:ind w:left="101" w:right="70" w:firstLine="0"/>
              <w:jc w:val="left"/>
              <w:rPr>
                <w:rFonts w:ascii="Calibri" w:eastAsia="Calibri"/>
                <w:sz w:val="18"/>
              </w:rPr>
            </w:pPr>
            <w:r>
              <w:rPr>
                <w:spacing w:val="24"/>
                <w:sz w:val="18"/>
              </w:rPr>
              <w:t>榴莲球过</w:t>
            </w:r>
            <w:r>
              <w:rPr>
                <w:sz w:val="18"/>
              </w:rPr>
              <w:t>桥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走直线</w:t>
            </w:r>
          </w:p>
        </w:tc>
        <w:tc>
          <w:tcPr>
            <w:tcW w:w="139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62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7"/>
              <w:rPr>
                <w:sz w:val="20"/>
              </w:rPr>
            </w:pPr>
            <w:r>
              <w:rPr>
                <w:sz w:val="20"/>
              </w:rPr>
              <w:t>弯曲，保证身体平衡。</w:t>
            </w:r>
          </w:p>
          <w:p>
            <w:pPr>
              <w:pStyle w:val="7"/>
              <w:spacing w:before="56" w:line="292" w:lineRule="auto"/>
              <w:ind w:left="107" w:right="100"/>
              <w:jc w:val="both"/>
              <w:rPr>
                <w:sz w:val="20"/>
              </w:rPr>
            </w:pPr>
            <w:r>
              <w:rPr>
                <w:b/>
                <w:spacing w:val="-9"/>
                <w:sz w:val="20"/>
              </w:rPr>
              <w:t>要领：</w:t>
            </w:r>
            <w:r>
              <w:rPr>
                <w:spacing w:val="-6"/>
                <w:sz w:val="20"/>
              </w:rPr>
              <w:t>小朋友双手叉腰，单</w:t>
            </w:r>
            <w:r>
              <w:rPr>
                <w:spacing w:val="-9"/>
                <w:sz w:val="20"/>
              </w:rPr>
              <w:t>脚支撑站立，尽量保持身体</w:t>
            </w:r>
            <w:r>
              <w:rPr>
                <w:sz w:val="20"/>
              </w:rPr>
              <w:t>平衡，也可闭眼。</w:t>
            </w:r>
          </w:p>
          <w:p>
            <w:pPr>
              <w:pStyle w:val="7"/>
              <w:spacing w:line="254" w:lineRule="exact"/>
              <w:ind w:left="107"/>
              <w:rPr>
                <w:sz w:val="20"/>
              </w:rPr>
            </w:pPr>
            <w:r>
              <w:rPr>
                <w:b/>
                <w:spacing w:val="-19"/>
                <w:w w:val="95"/>
                <w:sz w:val="20"/>
              </w:rPr>
              <w:t>要领：</w:t>
            </w:r>
            <w:r>
              <w:rPr>
                <w:w w:val="95"/>
                <w:sz w:val="20"/>
              </w:rPr>
              <w:t>小朋友们双脚依次一</w:t>
            </w:r>
          </w:p>
          <w:p>
            <w:pPr>
              <w:pStyle w:val="7"/>
              <w:spacing w:before="56"/>
              <w:ind w:left="107"/>
              <w:rPr>
                <w:sz w:val="20"/>
              </w:rPr>
            </w:pPr>
            <w:r>
              <w:rPr>
                <w:spacing w:val="-6"/>
                <w:w w:val="95"/>
                <w:sz w:val="20"/>
              </w:rPr>
              <w:t>步一步的踩过榴莲球，返回</w:t>
            </w:r>
          </w:p>
        </w:tc>
        <w:tc>
          <w:tcPr>
            <w:tcW w:w="128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35" w:line="324" w:lineRule="auto"/>
              <w:ind w:left="103" w:right="56"/>
              <w:rPr>
                <w:sz w:val="18"/>
              </w:rPr>
            </w:pPr>
            <w:r>
              <w:rPr>
                <w:sz w:val="18"/>
              </w:rPr>
              <w:t>制，避免运动疲劳</w:t>
            </w:r>
          </w:p>
          <w:p>
            <w:pPr>
              <w:pStyle w:val="7"/>
              <w:spacing w:before="1" w:line="324" w:lineRule="auto"/>
              <w:ind w:left="103" w:right="134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注意运动安全</w:t>
            </w:r>
          </w:p>
        </w:tc>
        <w:tc>
          <w:tcPr>
            <w:tcW w:w="896" w:type="dxa"/>
            <w:tcBorders>
              <w:top w:val="nil"/>
              <w:bottom w:val="nil"/>
            </w:tcBorders>
          </w:tcPr>
          <w:p>
            <w:pPr>
              <w:pStyle w:val="7"/>
              <w:spacing w:before="5"/>
              <w:rPr>
                <w:rFonts w:ascii="Calibri"/>
                <w:b/>
                <w:sz w:val="28"/>
              </w:rPr>
            </w:pPr>
          </w:p>
          <w:p>
            <w:pPr>
              <w:pStyle w:val="7"/>
              <w:ind w:left="105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20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2" w:line="324" w:lineRule="auto"/>
              <w:ind w:left="105" w:right="29"/>
              <w:jc w:val="both"/>
              <w:rPr>
                <w:sz w:val="18"/>
              </w:rPr>
            </w:pPr>
            <w:r>
              <w:rPr>
                <w:spacing w:val="69"/>
                <w:sz w:val="18"/>
              </w:rPr>
              <w:t>（</w:t>
            </w:r>
            <w:r>
              <w:rPr>
                <w:spacing w:val="34"/>
                <w:sz w:val="18"/>
              </w:rPr>
              <w:t>包含</w:t>
            </w:r>
            <w:r>
              <w:rPr>
                <w:spacing w:val="46"/>
                <w:sz w:val="18"/>
              </w:rPr>
              <w:t>喝水两次）</w:t>
            </w:r>
          </w:p>
        </w:tc>
        <w:tc>
          <w:tcPr>
            <w:tcW w:w="2257" w:type="dxa"/>
            <w:tcBorders>
              <w:top w:val="nil"/>
              <w:bottom w:val="nil"/>
            </w:tcBorders>
          </w:tcPr>
          <w:p>
            <w:pPr>
              <w:pStyle w:val="7"/>
              <w:numPr>
                <w:ilvl w:val="0"/>
                <w:numId w:val="4"/>
              </w:numPr>
              <w:tabs>
                <w:tab w:val="left" w:pos="244"/>
              </w:tabs>
              <w:spacing w:before="35" w:after="0" w:line="324" w:lineRule="auto"/>
              <w:ind w:left="105" w:right="202" w:firstLine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发展孩子的下肢力量及</w:t>
            </w:r>
            <w:r>
              <w:rPr>
                <w:sz w:val="18"/>
              </w:rPr>
              <w:t>协调能力。</w:t>
            </w:r>
          </w:p>
          <w:p>
            <w:pPr>
              <w:pStyle w:val="7"/>
              <w:numPr>
                <w:ilvl w:val="0"/>
                <w:numId w:val="4"/>
              </w:numPr>
              <w:tabs>
                <w:tab w:val="left" w:pos="244"/>
              </w:tabs>
              <w:spacing w:before="1" w:after="0" w:line="324" w:lineRule="auto"/>
              <w:ind w:left="105" w:right="202" w:firstLine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提高孩子的协调灵敏能</w:t>
            </w:r>
            <w:r>
              <w:rPr>
                <w:sz w:val="18"/>
              </w:rPr>
              <w:t>力。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 w:hRule="atLeast"/>
        </w:trPr>
        <w:tc>
          <w:tcPr>
            <w:tcW w:w="1082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9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62" w:type="dxa"/>
            <w:gridSpan w:val="2"/>
            <w:tcBorders>
              <w:top w:val="nil"/>
            </w:tcBorders>
          </w:tcPr>
          <w:p>
            <w:pPr>
              <w:pStyle w:val="7"/>
              <w:spacing w:before="22"/>
              <w:ind w:left="107"/>
              <w:rPr>
                <w:sz w:val="20"/>
              </w:rPr>
            </w:pPr>
            <w:r>
              <w:rPr>
                <w:sz w:val="20"/>
              </w:rPr>
              <w:t>时双手叉腰走直线。</w:t>
            </w:r>
          </w:p>
        </w:tc>
        <w:tc>
          <w:tcPr>
            <w:tcW w:w="1287" w:type="dxa"/>
            <w:gridSpan w:val="2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9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5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20" w:hRule="atLeast"/>
        </w:trPr>
        <w:tc>
          <w:tcPr>
            <w:tcW w:w="1082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5"/>
              <w:rPr>
                <w:rFonts w:ascii="Calibri"/>
                <w:b/>
                <w:sz w:val="19"/>
              </w:rPr>
            </w:pPr>
          </w:p>
          <w:p>
            <w:pPr>
              <w:pStyle w:val="7"/>
              <w:ind w:left="87" w:right="85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组合训练</w:t>
            </w:r>
          </w:p>
        </w:tc>
        <w:tc>
          <w:tcPr>
            <w:tcW w:w="5144" w:type="dxa"/>
            <w:gridSpan w:val="4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2"/>
              <w:rPr>
                <w:rFonts w:ascii="Calibri"/>
                <w:b/>
                <w:sz w:val="15"/>
              </w:rPr>
            </w:pPr>
          </w:p>
          <w:p>
            <w:pPr>
              <w:pStyle w:val="7"/>
              <w:spacing w:line="324" w:lineRule="auto"/>
              <w:ind w:left="101" w:right="100"/>
              <w:rPr>
                <w:sz w:val="18"/>
              </w:rPr>
            </w:pPr>
            <w:r>
              <w:rPr>
                <w:sz w:val="18"/>
              </w:rPr>
              <w:t>小袋鼠转圈跑接力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rFonts w:ascii="Calibri" w:eastAsia="Calibri"/>
                <w:b/>
                <w:sz w:val="18"/>
              </w:rPr>
              <w:t>.</w:t>
            </w:r>
            <w:r>
              <w:rPr>
                <w:sz w:val="18"/>
              </w:rPr>
              <w:t>跳垫子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双脚站榴莲球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rFonts w:ascii="Calibri" w:eastAsia="Calibri"/>
                <w:b/>
                <w:sz w:val="18"/>
              </w:rPr>
              <w:t>.</w:t>
            </w:r>
            <w:r>
              <w:rPr>
                <w:sz w:val="18"/>
              </w:rPr>
              <w:t>单脚站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榴莲球过桥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走直线</w:t>
            </w:r>
          </w:p>
        </w:tc>
        <w:tc>
          <w:tcPr>
            <w:tcW w:w="1287" w:type="dxa"/>
            <w:gridSpan w:val="2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96" w:type="dxa"/>
          </w:tcPr>
          <w:p>
            <w:pPr>
              <w:pStyle w:val="7"/>
              <w:spacing w:before="4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before="1"/>
              <w:ind w:left="105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10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1" w:line="324" w:lineRule="auto"/>
              <w:ind w:left="105" w:right="29"/>
              <w:jc w:val="both"/>
              <w:rPr>
                <w:sz w:val="18"/>
              </w:rPr>
            </w:pPr>
            <w:r>
              <w:rPr>
                <w:spacing w:val="69"/>
                <w:sz w:val="18"/>
              </w:rPr>
              <w:t>（</w:t>
            </w:r>
            <w:r>
              <w:rPr>
                <w:spacing w:val="34"/>
                <w:sz w:val="18"/>
              </w:rPr>
              <w:t>包含</w:t>
            </w:r>
            <w:r>
              <w:rPr>
                <w:spacing w:val="46"/>
                <w:sz w:val="18"/>
              </w:rPr>
              <w:t>一次喝水）</w:t>
            </w:r>
          </w:p>
        </w:tc>
        <w:tc>
          <w:tcPr>
            <w:tcW w:w="2257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30" w:line="324" w:lineRule="auto"/>
              <w:ind w:left="105" w:right="159"/>
              <w:rPr>
                <w:sz w:val="18"/>
              </w:rPr>
            </w:pPr>
            <w:r>
              <w:rPr>
                <w:sz w:val="18"/>
              </w:rPr>
              <w:t>综合训练，提高动作模式与动作技能</w:t>
            </w:r>
          </w:p>
        </w:tc>
      </w:tr>
    </w:tbl>
    <w:p>
      <w:pPr>
        <w:spacing w:after="0" w:line="324" w:lineRule="auto"/>
        <w:rPr>
          <w:sz w:val="18"/>
        </w:rPr>
        <w:sectPr>
          <w:pgSz w:w="11910" w:h="16840"/>
          <w:pgMar w:top="800" w:right="520" w:bottom="1160" w:left="500" w:header="0" w:footer="812" w:gutter="0"/>
          <w:cols w:space="720" w:num="1"/>
        </w:sectPr>
      </w:pPr>
    </w:p>
    <w:tbl>
      <w:tblPr>
        <w:tblStyle w:val="4"/>
        <w:tblW w:w="10666" w:type="dxa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6"/>
        <w:gridCol w:w="1169"/>
        <w:gridCol w:w="1381"/>
        <w:gridCol w:w="2600"/>
        <w:gridCol w:w="1287"/>
        <w:gridCol w:w="896"/>
        <w:gridCol w:w="2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19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3.</w:t>
            </w:r>
            <w:r>
              <w:rPr>
                <w:sz w:val="18"/>
              </w:rPr>
              <w:t>双腿伸直</w:t>
            </w:r>
          </w:p>
        </w:tc>
        <w:tc>
          <w:tcPr>
            <w:tcW w:w="2600" w:type="dxa"/>
            <w:tcBorders>
              <w:bottom w:val="nil"/>
            </w:tcBorders>
          </w:tcPr>
          <w:p>
            <w:pPr>
              <w:pStyle w:val="7"/>
              <w:spacing w:before="38"/>
              <w:ind w:left="106"/>
              <w:rPr>
                <w:sz w:val="18"/>
              </w:rPr>
            </w:pPr>
            <w:r>
              <w:rPr>
                <w:sz w:val="18"/>
              </w:rPr>
              <w:t>组织：准备折叠垫，小朋友依</w:t>
            </w:r>
          </w:p>
        </w:tc>
        <w:tc>
          <w:tcPr>
            <w:tcW w:w="1287" w:type="dxa"/>
            <w:tcBorders>
              <w:bottom w:val="nil"/>
            </w:tcBorders>
          </w:tcPr>
          <w:p>
            <w:pPr>
              <w:pStyle w:val="7"/>
              <w:spacing w:before="38"/>
              <w:ind w:left="103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3.</w:t>
            </w:r>
            <w:r>
              <w:rPr>
                <w:sz w:val="18"/>
              </w:rPr>
              <w:t>双腿收起时</w:t>
            </w:r>
          </w:p>
        </w:tc>
        <w:tc>
          <w:tcPr>
            <w:tcW w:w="89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5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63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153" w:line="190" w:lineRule="exact"/>
              <w:ind w:left="107"/>
              <w:rPr>
                <w:sz w:val="18"/>
              </w:rPr>
            </w:pPr>
            <w:r>
              <w:rPr>
                <w:sz w:val="18"/>
              </w:rPr>
              <w:t>（1）悬垂举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3"/>
              <w:ind w:left="107"/>
              <w:rPr>
                <w:sz w:val="18"/>
              </w:rPr>
            </w:pPr>
            <w:r>
              <w:rPr>
                <w:rFonts w:ascii="Calibri" w:eastAsia="Calibri"/>
                <w:sz w:val="21"/>
              </w:rPr>
              <w:t>4.</w:t>
            </w:r>
            <w:r>
              <w:rPr>
                <w:sz w:val="18"/>
              </w:rPr>
              <w:t>腰背起</w:t>
            </w:r>
          </w:p>
        </w:tc>
        <w:tc>
          <w:tcPr>
            <w:tcW w:w="2600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6"/>
              <w:rPr>
                <w:sz w:val="18"/>
              </w:rPr>
            </w:pPr>
            <w:r>
              <w:rPr>
                <w:sz w:val="18"/>
              </w:rPr>
              <w:t>次躺一排，双腿伸直</w:t>
            </w:r>
          </w:p>
        </w:tc>
        <w:tc>
          <w:tcPr>
            <w:tcW w:w="1287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3"/>
              <w:rPr>
                <w:sz w:val="18"/>
              </w:rPr>
            </w:pPr>
            <w:r>
              <w:rPr>
                <w:sz w:val="18"/>
              </w:rPr>
              <w:t>不要过深</w:t>
            </w:r>
          </w:p>
        </w:tc>
        <w:tc>
          <w:tcPr>
            <w:tcW w:w="89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5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5"/>
              <w:rPr>
                <w:rFonts w:ascii="Calibri"/>
                <w:b/>
                <w:sz w:val="25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核心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tabs>
                <w:tab w:val="left" w:pos="882"/>
              </w:tabs>
              <w:spacing w:before="102"/>
              <w:ind w:left="107"/>
              <w:rPr>
                <w:sz w:val="18"/>
              </w:rPr>
            </w:pPr>
            <w:r>
              <w:rPr>
                <w:sz w:val="18"/>
              </w:rPr>
              <w:t>腿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*8</w:t>
            </w:r>
          </w:p>
          <w:p>
            <w:pPr>
              <w:pStyle w:val="7"/>
              <w:spacing w:before="15" w:line="310" w:lineRule="atLeast"/>
              <w:ind w:left="107" w:right="96"/>
              <w:rPr>
                <w:sz w:val="20"/>
              </w:rPr>
            </w:pPr>
            <w:r>
              <w:rPr>
                <w:sz w:val="18"/>
              </w:rPr>
              <w:t>（</w:t>
            </w:r>
            <w:r>
              <w:rPr>
                <w:spacing w:val="1"/>
                <w:sz w:val="18"/>
              </w:rPr>
              <w:t>2</w:t>
            </w:r>
            <w:r>
              <w:rPr>
                <w:spacing w:val="-77"/>
                <w:sz w:val="18"/>
              </w:rPr>
              <w:t>）</w:t>
            </w:r>
            <w:r>
              <w:rPr>
                <w:sz w:val="18"/>
              </w:rPr>
              <w:t>屈</w:t>
            </w:r>
            <w:r>
              <w:rPr>
                <w:spacing w:val="-9"/>
                <w:w w:val="99"/>
                <w:sz w:val="20"/>
              </w:rPr>
              <w:t>腿卷</w:t>
            </w:r>
            <w:r>
              <w:rPr>
                <w:spacing w:val="-13"/>
                <w:w w:val="95"/>
                <w:sz w:val="20"/>
              </w:rPr>
              <w:t>腹，拍手两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600" w:type="dxa"/>
            <w:tcBorders>
              <w:top w:val="nil"/>
              <w:bottom w:val="nil"/>
            </w:tcBorders>
          </w:tcPr>
          <w:p>
            <w:pPr>
              <w:pStyle w:val="7"/>
              <w:spacing w:line="210" w:lineRule="exact"/>
              <w:ind w:left="106"/>
              <w:rPr>
                <w:sz w:val="18"/>
              </w:rPr>
            </w:pPr>
            <w:r>
              <w:rPr>
                <w:sz w:val="18"/>
              </w:rPr>
              <w:t>要领：</w:t>
            </w: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双腿慢慢抬起至腹部</w:t>
            </w:r>
          </w:p>
          <w:p>
            <w:pPr>
              <w:pStyle w:val="7"/>
              <w:spacing w:before="81"/>
              <w:ind w:left="106"/>
              <w:rPr>
                <w:sz w:val="18"/>
              </w:rPr>
            </w:pPr>
            <w:r>
              <w:rPr>
                <w:sz w:val="18"/>
              </w:rPr>
              <w:t>位置</w:t>
            </w:r>
          </w:p>
          <w:p>
            <w:pPr>
              <w:pStyle w:val="7"/>
              <w:spacing w:before="82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双腿收起，老师帮助固定腿</w:t>
            </w:r>
          </w:p>
        </w:tc>
        <w:tc>
          <w:tcPr>
            <w:tcW w:w="1287" w:type="dxa"/>
            <w:tcBorders>
              <w:top w:val="nil"/>
              <w:bottom w:val="nil"/>
            </w:tcBorders>
          </w:tcPr>
          <w:p>
            <w:pPr>
              <w:pStyle w:val="7"/>
              <w:spacing w:line="228" w:lineRule="exact"/>
              <w:ind w:left="103"/>
              <w:rPr>
                <w:sz w:val="18"/>
              </w:rPr>
            </w:pPr>
            <w:r>
              <w:rPr>
                <w:rFonts w:ascii="Calibri" w:eastAsia="Calibri"/>
                <w:sz w:val="21"/>
              </w:rPr>
              <w:t>4.</w:t>
            </w:r>
            <w:r>
              <w:rPr>
                <w:sz w:val="18"/>
              </w:rPr>
              <w:t>背起时，不</w:t>
            </w:r>
          </w:p>
          <w:p>
            <w:pPr>
              <w:pStyle w:val="7"/>
              <w:spacing w:before="64" w:line="324" w:lineRule="auto"/>
              <w:ind w:left="103" w:right="56"/>
              <w:rPr>
                <w:sz w:val="18"/>
              </w:rPr>
            </w:pPr>
            <w:r>
              <w:rPr>
                <w:spacing w:val="-2"/>
                <w:sz w:val="18"/>
              </w:rPr>
              <w:t>要光抬头，一</w:t>
            </w:r>
            <w:r>
              <w:rPr>
                <w:spacing w:val="34"/>
                <w:sz w:val="18"/>
              </w:rPr>
              <w:t>定是背部带</w:t>
            </w:r>
            <w:r>
              <w:rPr>
                <w:spacing w:val="-47"/>
                <w:sz w:val="18"/>
              </w:rPr>
              <w:t xml:space="preserve"> </w:t>
            </w:r>
          </w:p>
        </w:tc>
        <w:tc>
          <w:tcPr>
            <w:tcW w:w="89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before="5"/>
              <w:rPr>
                <w:rFonts w:ascii="Calibri"/>
                <w:b/>
                <w:sz w:val="23"/>
              </w:rPr>
            </w:pPr>
          </w:p>
          <w:p>
            <w:pPr>
              <w:pStyle w:val="7"/>
              <w:ind w:left="153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2 </w:t>
            </w:r>
            <w:r>
              <w:rPr>
                <w:sz w:val="21"/>
              </w:rPr>
              <w:t>分钟</w:t>
            </w:r>
          </w:p>
        </w:tc>
        <w:tc>
          <w:tcPr>
            <w:tcW w:w="2257" w:type="dxa"/>
            <w:tcBorders>
              <w:top w:val="nil"/>
              <w:bottom w:val="nil"/>
            </w:tcBorders>
          </w:tcPr>
          <w:p>
            <w:pPr>
              <w:pStyle w:val="7"/>
              <w:numPr>
                <w:ilvl w:val="0"/>
                <w:numId w:val="5"/>
              </w:numPr>
              <w:tabs>
                <w:tab w:val="left" w:pos="252"/>
              </w:tabs>
              <w:spacing w:before="0" w:after="0" w:line="210" w:lineRule="exact"/>
              <w:ind w:left="252" w:right="0" w:hanging="147"/>
              <w:jc w:val="left"/>
              <w:rPr>
                <w:sz w:val="18"/>
              </w:rPr>
            </w:pPr>
            <w:r>
              <w:rPr>
                <w:spacing w:val="8"/>
                <w:sz w:val="18"/>
              </w:rPr>
              <w:t>发展孩子的腰背肩部力</w:t>
            </w:r>
          </w:p>
          <w:p>
            <w:pPr>
              <w:pStyle w:val="7"/>
              <w:spacing w:before="81"/>
              <w:ind w:left="105"/>
              <w:rPr>
                <w:sz w:val="18"/>
              </w:rPr>
            </w:pPr>
            <w:r>
              <w:rPr>
                <w:sz w:val="18"/>
              </w:rPr>
              <w:t>量。</w:t>
            </w:r>
          </w:p>
          <w:p>
            <w:pPr>
              <w:pStyle w:val="7"/>
              <w:numPr>
                <w:ilvl w:val="0"/>
                <w:numId w:val="5"/>
              </w:numPr>
              <w:tabs>
                <w:tab w:val="left" w:pos="244"/>
              </w:tabs>
              <w:spacing w:before="82" w:after="0" w:line="240" w:lineRule="auto"/>
              <w:ind w:left="243" w:right="0" w:hanging="139"/>
              <w:jc w:val="left"/>
              <w:rPr>
                <w:sz w:val="18"/>
              </w:rPr>
            </w:pPr>
            <w:r>
              <w:rPr>
                <w:sz w:val="18"/>
              </w:rPr>
              <w:t>发展孩子的核心力量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0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spacing w:before="58"/>
              <w:ind w:left="107"/>
              <w:rPr>
                <w:sz w:val="20"/>
              </w:rPr>
            </w:pPr>
            <w:r>
              <w:rPr>
                <w:sz w:val="20"/>
              </w:rPr>
              <w:t>次*8</w:t>
            </w: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600" w:type="dxa"/>
            <w:tcBorders>
              <w:top w:val="nil"/>
            </w:tcBorders>
          </w:tcPr>
          <w:p>
            <w:pPr>
              <w:pStyle w:val="7"/>
              <w:spacing w:line="179" w:lineRule="exact"/>
              <w:ind w:left="106"/>
              <w:rPr>
                <w:sz w:val="18"/>
              </w:rPr>
            </w:pPr>
            <w:r>
              <w:rPr>
                <w:sz w:val="18"/>
              </w:rPr>
              <w:t>部，背部和头部起来，双手击</w:t>
            </w:r>
          </w:p>
          <w:p>
            <w:pPr>
              <w:pStyle w:val="7"/>
              <w:spacing w:before="81"/>
              <w:ind w:left="106"/>
              <w:rPr>
                <w:sz w:val="18"/>
              </w:rPr>
            </w:pPr>
            <w:r>
              <w:rPr>
                <w:sz w:val="18"/>
              </w:rPr>
              <w:t>掌两次</w:t>
            </w:r>
          </w:p>
        </w:tc>
        <w:tc>
          <w:tcPr>
            <w:tcW w:w="1287" w:type="dxa"/>
            <w:tcBorders>
              <w:top w:val="nil"/>
            </w:tcBorders>
          </w:tcPr>
          <w:p>
            <w:pPr>
              <w:pStyle w:val="7"/>
              <w:spacing w:line="179" w:lineRule="exact"/>
              <w:ind w:left="103"/>
              <w:rPr>
                <w:sz w:val="18"/>
              </w:rPr>
            </w:pPr>
            <w:r>
              <w:rPr>
                <w:sz w:val="18"/>
              </w:rPr>
              <w:t>动起来</w:t>
            </w:r>
          </w:p>
        </w:tc>
        <w:tc>
          <w:tcPr>
            <w:tcW w:w="89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5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sz w:val="18"/>
              </w:rPr>
              <w:t>1 坐在垫上，双</w:t>
            </w:r>
          </w:p>
        </w:tc>
        <w:tc>
          <w:tcPr>
            <w:tcW w:w="2600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9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5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 xml:space="preserve">腿并拢伸直， </w:t>
            </w:r>
          </w:p>
        </w:tc>
        <w:tc>
          <w:tcPr>
            <w:tcW w:w="2600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9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5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上体前屈，双</w:t>
            </w:r>
          </w:p>
        </w:tc>
        <w:tc>
          <w:tcPr>
            <w:tcW w:w="2600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9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5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手摸脚尖。2 坐</w:t>
            </w:r>
          </w:p>
        </w:tc>
        <w:tc>
          <w:tcPr>
            <w:tcW w:w="2600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9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5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在垫上，如右</w:t>
            </w:r>
          </w:p>
        </w:tc>
        <w:tc>
          <w:tcPr>
            <w:tcW w:w="2600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9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5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腿伸直，左膝</w:t>
            </w:r>
          </w:p>
        </w:tc>
        <w:tc>
          <w:tcPr>
            <w:tcW w:w="2600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9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5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1"/>
              <w:ind w:left="107"/>
              <w:rPr>
                <w:sz w:val="18"/>
              </w:rPr>
            </w:pPr>
            <w:r>
              <w:rPr>
                <w:sz w:val="18"/>
              </w:rPr>
              <w:t>向外，脚掌放</w:t>
            </w:r>
          </w:p>
        </w:tc>
        <w:tc>
          <w:tcPr>
            <w:tcW w:w="2600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9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5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在右腿大腿内</w:t>
            </w:r>
          </w:p>
        </w:tc>
        <w:tc>
          <w:tcPr>
            <w:tcW w:w="2600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9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5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5" w:line="230" w:lineRule="exact"/>
              <w:ind w:left="107"/>
              <w:rPr>
                <w:sz w:val="18"/>
              </w:rPr>
            </w:pPr>
            <w:r>
              <w:rPr>
                <w:sz w:val="18"/>
              </w:rPr>
              <w:t>次，双手抓右</w:t>
            </w:r>
          </w:p>
        </w:tc>
        <w:tc>
          <w:tcPr>
            <w:tcW w:w="2600" w:type="dxa"/>
            <w:tcBorders>
              <w:top w:val="nil"/>
              <w:bottom w:val="nil"/>
            </w:tcBorders>
          </w:tcPr>
          <w:p>
            <w:pPr>
              <w:pStyle w:val="7"/>
              <w:spacing w:before="32" w:line="243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器材：</w:t>
            </w:r>
            <w:r>
              <w:rPr>
                <w:sz w:val="20"/>
              </w:rPr>
              <w:t>爬行垫每人一块。</w:t>
            </w:r>
            <w:r>
              <w:rPr>
                <w:b/>
                <w:sz w:val="20"/>
              </w:rPr>
              <w:t>组</w:t>
            </w:r>
          </w:p>
        </w:tc>
        <w:tc>
          <w:tcPr>
            <w:tcW w:w="12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9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5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6"/>
              <w:ind w:left="107"/>
              <w:rPr>
                <w:sz w:val="20"/>
              </w:rPr>
            </w:pPr>
            <w:r>
              <w:rPr>
                <w:sz w:val="20"/>
              </w:rPr>
              <w:t>1 坐位体前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62" w:line="230" w:lineRule="exact"/>
              <w:ind w:left="107"/>
              <w:rPr>
                <w:sz w:val="18"/>
              </w:rPr>
            </w:pPr>
            <w:r>
              <w:rPr>
                <w:sz w:val="18"/>
              </w:rPr>
              <w:t>脚脚尖，3 双膝</w:t>
            </w:r>
          </w:p>
        </w:tc>
        <w:tc>
          <w:tcPr>
            <w:tcW w:w="2600" w:type="dxa"/>
            <w:tcBorders>
              <w:top w:val="nil"/>
              <w:bottom w:val="nil"/>
            </w:tcBorders>
          </w:tcPr>
          <w:p>
            <w:pPr>
              <w:pStyle w:val="7"/>
              <w:spacing w:before="49" w:line="243" w:lineRule="exact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织：</w:t>
            </w:r>
            <w:r>
              <w:rPr>
                <w:sz w:val="20"/>
              </w:rPr>
              <w:t>可自由组织。</w:t>
            </w:r>
          </w:p>
        </w:tc>
        <w:tc>
          <w:tcPr>
            <w:tcW w:w="12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9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57" w:type="dxa"/>
            <w:tcBorders>
              <w:top w:val="nil"/>
              <w:bottom w:val="nil"/>
            </w:tcBorders>
          </w:tcPr>
          <w:p>
            <w:pPr>
              <w:pStyle w:val="7"/>
              <w:spacing w:before="49" w:line="243" w:lineRule="exact"/>
              <w:ind w:left="105"/>
              <w:rPr>
                <w:sz w:val="20"/>
              </w:rPr>
            </w:pPr>
            <w:r>
              <w:rPr>
                <w:sz w:val="20"/>
              </w:rPr>
              <w:t>练习柔韧，有效的肌肉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6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屈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62" w:line="230" w:lineRule="exact"/>
              <w:ind w:left="107"/>
              <w:rPr>
                <w:sz w:val="18"/>
              </w:rPr>
            </w:pPr>
            <w:r>
              <w:rPr>
                <w:sz w:val="18"/>
              </w:rPr>
              <w:t xml:space="preserve">跪在垫子上， </w:t>
            </w:r>
          </w:p>
        </w:tc>
        <w:tc>
          <w:tcPr>
            <w:tcW w:w="2600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87" w:type="dxa"/>
            <w:tcBorders>
              <w:top w:val="nil"/>
              <w:bottom w:val="nil"/>
            </w:tcBorders>
          </w:tcPr>
          <w:p>
            <w:pPr>
              <w:pStyle w:val="7"/>
              <w:spacing w:before="62" w:line="230" w:lineRule="exact"/>
              <w:ind w:left="3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89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57" w:type="dxa"/>
            <w:tcBorders>
              <w:top w:val="nil"/>
              <w:bottom w:val="nil"/>
            </w:tcBorders>
          </w:tcPr>
          <w:p>
            <w:pPr>
              <w:pStyle w:val="7"/>
              <w:spacing w:before="49" w:line="243" w:lineRule="exact"/>
              <w:ind w:left="105"/>
              <w:rPr>
                <w:sz w:val="20"/>
              </w:rPr>
            </w:pPr>
            <w:r>
              <w:rPr>
                <w:sz w:val="20"/>
              </w:rPr>
              <w:t>拉伸可提高孩子的肌肉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spacing w:before="159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柔韧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numPr>
                <w:ilvl w:val="0"/>
                <w:numId w:val="6"/>
              </w:numPr>
              <w:tabs>
                <w:tab w:val="left" w:pos="259"/>
              </w:tabs>
              <w:spacing w:before="6" w:after="0" w:line="240" w:lineRule="auto"/>
              <w:ind w:left="258" w:right="0" w:hanging="15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单腿前压</w:t>
            </w:r>
          </w:p>
          <w:p>
            <w:pPr>
              <w:pStyle w:val="7"/>
              <w:numPr>
                <w:ilvl w:val="0"/>
                <w:numId w:val="6"/>
              </w:numPr>
              <w:tabs>
                <w:tab w:val="left" w:pos="259"/>
              </w:tabs>
              <w:spacing w:before="55" w:after="0" w:line="240" w:lineRule="auto"/>
              <w:ind w:left="258" w:right="0" w:hanging="15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跪式压肩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62"/>
              <w:ind w:left="107"/>
              <w:rPr>
                <w:sz w:val="18"/>
              </w:rPr>
            </w:pPr>
            <w:r>
              <w:rPr>
                <w:spacing w:val="16"/>
                <w:sz w:val="18"/>
              </w:rPr>
              <w:t>屁股坐在脚后</w:t>
            </w:r>
          </w:p>
          <w:p>
            <w:pPr>
              <w:pStyle w:val="7"/>
              <w:spacing w:before="81" w:line="230" w:lineRule="exact"/>
              <w:ind w:left="107"/>
              <w:rPr>
                <w:sz w:val="18"/>
              </w:rPr>
            </w:pPr>
            <w:r>
              <w:rPr>
                <w:spacing w:val="16"/>
                <w:sz w:val="18"/>
              </w:rPr>
              <w:t>跟上，双手臂</w:t>
            </w:r>
          </w:p>
        </w:tc>
        <w:tc>
          <w:tcPr>
            <w:tcW w:w="2600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96" w:type="dxa"/>
            <w:tcBorders>
              <w:top w:val="nil"/>
              <w:bottom w:val="nil"/>
            </w:tcBorders>
          </w:tcPr>
          <w:p>
            <w:pPr>
              <w:pStyle w:val="7"/>
              <w:spacing w:before="159"/>
              <w:ind w:left="153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3 </w:t>
            </w:r>
            <w:r>
              <w:rPr>
                <w:sz w:val="21"/>
              </w:rPr>
              <w:t>分钟</w:t>
            </w:r>
          </w:p>
        </w:tc>
        <w:tc>
          <w:tcPr>
            <w:tcW w:w="2257" w:type="dxa"/>
            <w:tcBorders>
              <w:top w:val="nil"/>
              <w:bottom w:val="nil"/>
            </w:tcBorders>
          </w:tcPr>
          <w:p>
            <w:pPr>
              <w:pStyle w:val="7"/>
              <w:spacing w:before="49"/>
              <w:ind w:left="105"/>
              <w:rPr>
                <w:sz w:val="20"/>
              </w:rPr>
            </w:pPr>
            <w:r>
              <w:rPr>
                <w:sz w:val="20"/>
              </w:rPr>
              <w:t>弹性，起到肌肉放松的</w:t>
            </w:r>
          </w:p>
          <w:p>
            <w:pPr>
              <w:pStyle w:val="7"/>
              <w:spacing w:before="56" w:line="243" w:lineRule="exact"/>
              <w:ind w:left="105"/>
              <w:rPr>
                <w:sz w:val="20"/>
              </w:rPr>
            </w:pPr>
            <w:r>
              <w:rPr>
                <w:sz w:val="20"/>
              </w:rPr>
              <w:t>作用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6"/>
              <w:ind w:left="107"/>
              <w:rPr>
                <w:sz w:val="20"/>
              </w:rPr>
            </w:pPr>
            <w:r>
              <w:rPr>
                <w:sz w:val="20"/>
              </w:rPr>
              <w:t>4 小海豹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62"/>
              <w:ind w:left="107"/>
              <w:rPr>
                <w:sz w:val="18"/>
              </w:rPr>
            </w:pPr>
            <w:r>
              <w:rPr>
                <w:sz w:val="18"/>
              </w:rPr>
              <w:t>向前延伸，肩</w:t>
            </w:r>
          </w:p>
        </w:tc>
        <w:tc>
          <w:tcPr>
            <w:tcW w:w="2600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9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5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下沉。4 俯卧在</w:t>
            </w:r>
          </w:p>
        </w:tc>
        <w:tc>
          <w:tcPr>
            <w:tcW w:w="2600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9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5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垫子上，双手</w:t>
            </w:r>
          </w:p>
        </w:tc>
        <w:tc>
          <w:tcPr>
            <w:tcW w:w="2600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9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5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撑 在 身 体 两</w:t>
            </w:r>
          </w:p>
        </w:tc>
        <w:tc>
          <w:tcPr>
            <w:tcW w:w="2600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9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5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侧，双手用力，</w:t>
            </w:r>
          </w:p>
        </w:tc>
        <w:tc>
          <w:tcPr>
            <w:tcW w:w="2600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9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5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1"/>
              <w:ind w:left="107"/>
              <w:rPr>
                <w:sz w:val="18"/>
              </w:rPr>
            </w:pPr>
            <w:r>
              <w:rPr>
                <w:sz w:val="18"/>
              </w:rPr>
              <w:t>上体撑起，抬</w:t>
            </w:r>
          </w:p>
        </w:tc>
        <w:tc>
          <w:tcPr>
            <w:tcW w:w="2600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9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5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头向上看，肩</w:t>
            </w:r>
          </w:p>
        </w:tc>
        <w:tc>
          <w:tcPr>
            <w:tcW w:w="2600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9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5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部放松，双腿</w:t>
            </w:r>
          </w:p>
        </w:tc>
        <w:tc>
          <w:tcPr>
            <w:tcW w:w="2600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9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5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9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伸直</w:t>
            </w:r>
          </w:p>
        </w:tc>
        <w:tc>
          <w:tcPr>
            <w:tcW w:w="2600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9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5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2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放松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68"/>
              <w:ind w:left="383"/>
              <w:rPr>
                <w:b/>
                <w:sz w:val="20"/>
              </w:rPr>
            </w:pPr>
            <w:r>
              <w:rPr>
                <w:b/>
                <w:sz w:val="20"/>
              </w:rPr>
              <w:t>按摩</w:t>
            </w:r>
          </w:p>
        </w:tc>
        <w:tc>
          <w:tcPr>
            <w:tcW w:w="1381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2600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5"/>
              <w:rPr>
                <w:rFonts w:ascii="Calibri"/>
                <w:b/>
                <w:sz w:val="15"/>
              </w:rPr>
            </w:pPr>
          </w:p>
          <w:p>
            <w:pPr>
              <w:pStyle w:val="7"/>
              <w:spacing w:line="292" w:lineRule="auto"/>
              <w:ind w:left="106" w:right="81"/>
              <w:rPr>
                <w:sz w:val="20"/>
              </w:rPr>
            </w:pPr>
            <w:r>
              <w:rPr>
                <w:b/>
                <w:sz w:val="20"/>
              </w:rPr>
              <w:t>要领：</w:t>
            </w:r>
            <w:r>
              <w:rPr>
                <w:spacing w:val="-2"/>
                <w:sz w:val="20"/>
              </w:rPr>
              <w:t xml:space="preserve">孩子俯卧在垫子上， </w:t>
            </w:r>
            <w:r>
              <w:rPr>
                <w:sz w:val="20"/>
              </w:rPr>
              <w:t>老师依次帮孩子放松腿部 和手臂</w:t>
            </w:r>
          </w:p>
        </w:tc>
        <w:tc>
          <w:tcPr>
            <w:tcW w:w="1287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ind w:left="3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896" w:type="dxa"/>
          </w:tcPr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26"/>
              </w:rPr>
            </w:pPr>
          </w:p>
          <w:p>
            <w:pPr>
              <w:pStyle w:val="7"/>
              <w:spacing w:before="1"/>
              <w:ind w:left="153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5 </w:t>
            </w:r>
            <w:r>
              <w:rPr>
                <w:sz w:val="21"/>
              </w:rPr>
              <w:t>分钟</w:t>
            </w:r>
          </w:p>
        </w:tc>
        <w:tc>
          <w:tcPr>
            <w:tcW w:w="2257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5"/>
              <w:rPr>
                <w:rFonts w:ascii="Calibri"/>
                <w:b/>
                <w:sz w:val="15"/>
              </w:rPr>
            </w:pPr>
          </w:p>
          <w:p>
            <w:pPr>
              <w:pStyle w:val="7"/>
              <w:spacing w:line="292" w:lineRule="auto"/>
              <w:ind w:left="105" w:right="65"/>
              <w:rPr>
                <w:sz w:val="20"/>
              </w:rPr>
            </w:pPr>
            <w:r>
              <w:rPr>
                <w:sz w:val="20"/>
              </w:rPr>
              <w:t>按摩可以缓解肌肉疲劳。</w:t>
            </w:r>
          </w:p>
        </w:tc>
      </w:tr>
    </w:tbl>
    <w:p>
      <w:pPr>
        <w:spacing w:after="0" w:line="292" w:lineRule="auto"/>
        <w:rPr>
          <w:sz w:val="20"/>
        </w:rPr>
        <w:sectPr>
          <w:pgSz w:w="11910" w:h="16840"/>
          <w:pgMar w:top="700" w:right="520" w:bottom="1080" w:left="500" w:header="0" w:footer="812" w:gutter="0"/>
          <w:cols w:space="720" w:num="1"/>
        </w:sectPr>
      </w:pPr>
    </w:p>
    <w:p>
      <w:pPr>
        <w:pStyle w:val="2"/>
        <w:spacing w:before="34"/>
        <w:ind w:left="300"/>
      </w:pPr>
      <w:r>
        <w:t xml:space="preserve">儿童体适能课程 </w:t>
      </w:r>
      <w:r>
        <w:rPr>
          <w:rFonts w:ascii="Calibri" w:eastAsia="Calibri"/>
        </w:rPr>
        <w:t xml:space="preserve">1 </w:t>
      </w:r>
      <w:r>
        <w:t>月份教案</w:t>
      </w:r>
    </w:p>
    <w:p>
      <w:pPr>
        <w:pStyle w:val="2"/>
        <w:tabs>
          <w:tab w:val="left" w:pos="2834"/>
          <w:tab w:val="left" w:pos="6341"/>
        </w:tabs>
        <w:spacing w:before="265"/>
        <w:ind w:left="23"/>
        <w:rPr>
          <w:rFonts w:ascii="Calibri" w:eastAsia="Calibri"/>
        </w:rPr>
      </w:pPr>
      <w:r>
        <w:t>授课班级：</w:t>
      </w:r>
      <w:r>
        <w:tab/>
      </w:r>
      <w:r>
        <w:t>授课人：</w:t>
      </w:r>
      <w:r>
        <w:tab/>
      </w:r>
      <w:r>
        <w:t xml:space="preserve">周次 </w:t>
      </w:r>
      <w:r>
        <w:rPr>
          <w:rFonts w:ascii="Calibri" w:eastAsia="Calibri"/>
        </w:rPr>
        <w:t>3</w:t>
      </w:r>
    </w:p>
    <w:p>
      <w:pPr>
        <w:pStyle w:val="2"/>
        <w:jc w:val="left"/>
        <w:rPr>
          <w:rFonts w:ascii="Calibri"/>
          <w:sz w:val="10"/>
        </w:rPr>
      </w:pPr>
    </w:p>
    <w:tbl>
      <w:tblPr>
        <w:tblStyle w:val="4"/>
        <w:tblW w:w="10561" w:type="dxa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6"/>
        <w:gridCol w:w="1169"/>
        <w:gridCol w:w="1381"/>
        <w:gridCol w:w="636"/>
        <w:gridCol w:w="1901"/>
        <w:gridCol w:w="461"/>
        <w:gridCol w:w="814"/>
        <w:gridCol w:w="887"/>
        <w:gridCol w:w="2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教学目标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2"/>
              <w:ind w:left="2553" w:right="2548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下肢</w:t>
            </w:r>
            <w:r>
              <w:rPr>
                <w:rFonts w:ascii="Calibri" w:eastAsia="Calibri"/>
                <w:b/>
                <w:sz w:val="21"/>
              </w:rPr>
              <w:t>+</w:t>
            </w:r>
            <w:r>
              <w:rPr>
                <w:b/>
                <w:sz w:val="21"/>
              </w:rPr>
              <w:t>平衡</w:t>
            </w:r>
            <w:r>
              <w:rPr>
                <w:rFonts w:ascii="Calibri" w:eastAsia="Calibri"/>
                <w:b/>
                <w:sz w:val="21"/>
              </w:rPr>
              <w:t>+</w:t>
            </w:r>
            <w:r>
              <w:rPr>
                <w:b/>
                <w:sz w:val="21"/>
              </w:rPr>
              <w:t>心肺耐力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教学时间</w:t>
            </w:r>
          </w:p>
        </w:tc>
        <w:tc>
          <w:tcPr>
            <w:tcW w:w="2017" w:type="dxa"/>
            <w:gridSpan w:val="2"/>
          </w:tcPr>
          <w:p>
            <w:pPr>
              <w:pStyle w:val="7"/>
              <w:spacing w:before="22"/>
              <w:ind w:left="661"/>
              <w:rPr>
                <w:b/>
                <w:sz w:val="21"/>
              </w:rPr>
            </w:pPr>
            <w:r>
              <w:rPr>
                <w:b/>
                <w:sz w:val="21"/>
              </w:rPr>
              <w:t>60 分钟</w:t>
            </w:r>
          </w:p>
        </w:tc>
        <w:tc>
          <w:tcPr>
            <w:tcW w:w="2362" w:type="dxa"/>
            <w:gridSpan w:val="2"/>
          </w:tcPr>
          <w:p>
            <w:pPr>
              <w:pStyle w:val="7"/>
              <w:spacing w:before="22"/>
              <w:ind w:left="759"/>
              <w:rPr>
                <w:b/>
                <w:sz w:val="21"/>
              </w:rPr>
            </w:pPr>
            <w:r>
              <w:rPr>
                <w:b/>
                <w:sz w:val="21"/>
              </w:rPr>
              <w:t>对象年龄</w:t>
            </w:r>
          </w:p>
        </w:tc>
        <w:tc>
          <w:tcPr>
            <w:tcW w:w="3937" w:type="dxa"/>
            <w:gridSpan w:val="3"/>
          </w:tcPr>
          <w:p>
            <w:pPr>
              <w:pStyle w:val="7"/>
              <w:spacing w:before="22"/>
              <w:ind w:left="1786" w:right="178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3-8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489"/>
              <w:rPr>
                <w:b/>
                <w:sz w:val="21"/>
              </w:rPr>
            </w:pPr>
            <w:r>
              <w:rPr>
                <w:b/>
                <w:sz w:val="21"/>
              </w:rPr>
              <w:t>场地器材准备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5"/>
              <w:ind w:left="107"/>
              <w:rPr>
                <w:sz w:val="20"/>
              </w:rPr>
            </w:pPr>
            <w:r>
              <w:rPr>
                <w:sz w:val="20"/>
              </w:rPr>
              <w:t xml:space="preserve">羊角球 </w:t>
            </w:r>
            <w:r>
              <w:rPr>
                <w:rFonts w:ascii="Calibri" w:eastAsia="Calibri"/>
                <w:sz w:val="20"/>
              </w:rPr>
              <w:t xml:space="preserve">2 </w:t>
            </w:r>
            <w:r>
              <w:rPr>
                <w:sz w:val="20"/>
              </w:rPr>
              <w:t>个，魔盆两个，按摩棒两根。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安全提示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2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充分热身，预防运动损伤；灵敏训练时注意帮助与保护。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076" w:type="dxa"/>
          </w:tcPr>
          <w:p>
            <w:pPr>
              <w:pStyle w:val="7"/>
              <w:spacing w:before="25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教学过程</w:t>
            </w:r>
          </w:p>
        </w:tc>
        <w:tc>
          <w:tcPr>
            <w:tcW w:w="1169" w:type="dxa"/>
          </w:tcPr>
          <w:p>
            <w:pPr>
              <w:pStyle w:val="7"/>
              <w:spacing w:before="25"/>
              <w:ind w:left="162"/>
              <w:rPr>
                <w:b/>
                <w:sz w:val="21"/>
              </w:rPr>
            </w:pPr>
            <w:r>
              <w:rPr>
                <w:b/>
                <w:sz w:val="21"/>
              </w:rPr>
              <w:t>学习内容</w:t>
            </w:r>
          </w:p>
        </w:tc>
        <w:tc>
          <w:tcPr>
            <w:tcW w:w="1381" w:type="dxa"/>
          </w:tcPr>
          <w:p>
            <w:pPr>
              <w:pStyle w:val="7"/>
              <w:spacing w:before="25"/>
              <w:ind w:left="267"/>
              <w:rPr>
                <w:b/>
                <w:sz w:val="21"/>
              </w:rPr>
            </w:pPr>
            <w:r>
              <w:rPr>
                <w:b/>
                <w:sz w:val="21"/>
              </w:rPr>
              <w:t>动作要领</w:t>
            </w:r>
          </w:p>
        </w:tc>
        <w:tc>
          <w:tcPr>
            <w:tcW w:w="2537" w:type="dxa"/>
            <w:gridSpan w:val="2"/>
          </w:tcPr>
          <w:p>
            <w:pPr>
              <w:pStyle w:val="7"/>
              <w:spacing w:before="25"/>
              <w:ind w:left="737"/>
              <w:rPr>
                <w:b/>
                <w:sz w:val="21"/>
              </w:rPr>
            </w:pPr>
            <w:r>
              <w:rPr>
                <w:b/>
                <w:sz w:val="21"/>
              </w:rPr>
              <w:t>组织与方法</w:t>
            </w:r>
          </w:p>
        </w:tc>
        <w:tc>
          <w:tcPr>
            <w:tcW w:w="1275" w:type="dxa"/>
            <w:gridSpan w:val="2"/>
          </w:tcPr>
          <w:p>
            <w:pPr>
              <w:pStyle w:val="7"/>
              <w:spacing w:before="25"/>
              <w:ind w:left="214"/>
              <w:rPr>
                <w:b/>
                <w:sz w:val="21"/>
              </w:rPr>
            </w:pPr>
            <w:r>
              <w:rPr>
                <w:b/>
                <w:sz w:val="21"/>
              </w:rPr>
              <w:t>注意事项</w:t>
            </w:r>
          </w:p>
        </w:tc>
        <w:tc>
          <w:tcPr>
            <w:tcW w:w="887" w:type="dxa"/>
          </w:tcPr>
          <w:p>
            <w:pPr>
              <w:pStyle w:val="7"/>
              <w:spacing w:before="25"/>
              <w:ind w:left="228"/>
              <w:rPr>
                <w:b/>
                <w:sz w:val="21"/>
              </w:rPr>
            </w:pPr>
            <w:r>
              <w:rPr>
                <w:b/>
                <w:sz w:val="21"/>
              </w:rPr>
              <w:t>时间</w:t>
            </w:r>
          </w:p>
        </w:tc>
        <w:tc>
          <w:tcPr>
            <w:tcW w:w="2236" w:type="dxa"/>
          </w:tcPr>
          <w:p>
            <w:pPr>
              <w:pStyle w:val="7"/>
              <w:spacing w:before="25"/>
              <w:ind w:left="86" w:right="8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发展目标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注意跑步姿</w:t>
            </w:r>
          </w:p>
        </w:tc>
        <w:tc>
          <w:tcPr>
            <w:tcW w:w="2537" w:type="dxa"/>
            <w:gridSpan w:val="2"/>
            <w:tcBorders>
              <w:bottom w:val="nil"/>
            </w:tcBorders>
          </w:tcPr>
          <w:p>
            <w:pPr>
              <w:pStyle w:val="7"/>
              <w:spacing w:before="25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要领：</w:t>
            </w:r>
            <w:r>
              <w:rPr>
                <w:sz w:val="20"/>
              </w:rPr>
              <w:t>小朋友在起点拿小标</w:t>
            </w:r>
          </w:p>
        </w:tc>
        <w:tc>
          <w:tcPr>
            <w:tcW w:w="1275" w:type="dxa"/>
            <w:gridSpan w:val="2"/>
            <w:tcBorders>
              <w:bottom w:val="nil"/>
            </w:tcBorders>
          </w:tcPr>
          <w:p>
            <w:pPr>
              <w:pStyle w:val="7"/>
              <w:spacing w:before="38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注意强度和</w:t>
            </w: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7"/>
              <w:rPr>
                <w:sz w:val="18"/>
              </w:rPr>
            </w:pPr>
            <w:r>
              <w:rPr>
                <w:sz w:val="18"/>
              </w:rPr>
              <w:t>势，和准备动</w:t>
            </w: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6"/>
              <w:rPr>
                <w:sz w:val="20"/>
              </w:rPr>
            </w:pPr>
            <w:r>
              <w:rPr>
                <w:sz w:val="20"/>
              </w:rPr>
              <w:t>志桶出发到终点，把小标志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运动时间控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作</w:t>
            </w: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z w:val="20"/>
              </w:rPr>
              <w:t>桶藏在中标志桶下面，转身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6"/>
              <w:rPr>
                <w:sz w:val="18"/>
              </w:rPr>
            </w:pPr>
            <w:r>
              <w:rPr>
                <w:sz w:val="18"/>
              </w:rPr>
              <w:t>制，避免运动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z w:val="20"/>
              </w:rPr>
              <w:t>跑回下一个小朋友出发。下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6"/>
              <w:rPr>
                <w:sz w:val="18"/>
              </w:rPr>
            </w:pPr>
            <w:r>
              <w:rPr>
                <w:sz w:val="18"/>
              </w:rPr>
              <w:t>疲劳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过障碍挖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z w:val="20"/>
              </w:rPr>
              <w:t>一轮，在把小的标志桶挖出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注意运动安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15 </w:t>
            </w:r>
            <w:r>
              <w:rPr>
                <w:sz w:val="18"/>
              </w:rPr>
              <w:t>分钟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7"/>
              <w:rPr>
                <w:sz w:val="18"/>
              </w:rPr>
            </w:pPr>
            <w:r>
              <w:rPr>
                <w:sz w:val="18"/>
              </w:rPr>
              <w:t>宝藏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6"/>
              <w:rPr>
                <w:b/>
                <w:sz w:val="20"/>
              </w:rPr>
            </w:pPr>
            <w:r>
              <w:rPr>
                <w:sz w:val="20"/>
              </w:rPr>
              <w:t>来</w:t>
            </w:r>
            <w:r>
              <w:rPr>
                <w:b/>
                <w:sz w:val="20"/>
              </w:rPr>
              <w:t>（注意纠正跑步动作）组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全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（包含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8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织：</w:t>
            </w:r>
            <w:r>
              <w:rPr>
                <w:sz w:val="20"/>
              </w:rPr>
              <w:t>两人一组，场地中间放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6"/>
              <w:rPr>
                <w:sz w:val="18"/>
              </w:rPr>
            </w:pPr>
            <w:r>
              <w:rPr>
                <w:sz w:val="18"/>
              </w:rPr>
              <w:t>喝水一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spacing w:before="9"/>
              <w:rPr>
                <w:rFonts w:ascii="Calibri"/>
                <w:b/>
                <w:sz w:val="14"/>
              </w:rPr>
            </w:pPr>
          </w:p>
          <w:p>
            <w:pPr>
              <w:pStyle w:val="7"/>
              <w:spacing w:before="1"/>
              <w:ind w:left="84" w:right="8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热身活动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rFonts w:ascii="Calibri" w:eastAsia="Calibri"/>
                <w:sz w:val="20"/>
              </w:rPr>
              <w:t>1</w:t>
            </w:r>
            <w:r>
              <w:rPr>
                <w:rFonts w:ascii="Calibri" w:eastAsia="Calibri"/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个标志桶，直线起点放一</w:t>
            </w:r>
          </w:p>
          <w:p>
            <w:pPr>
              <w:pStyle w:val="7"/>
              <w:spacing w:before="56"/>
              <w:ind w:left="106"/>
              <w:rPr>
                <w:sz w:val="20"/>
              </w:rPr>
            </w:pPr>
            <w:r>
              <w:rPr>
                <w:spacing w:val="-10"/>
                <w:w w:val="95"/>
                <w:sz w:val="20"/>
              </w:rPr>
              <w:t>个标志桶，重点放一个标志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6"/>
              <w:rPr>
                <w:sz w:val="18"/>
              </w:rPr>
            </w:pPr>
            <w:r>
              <w:rPr>
                <w:sz w:val="18"/>
              </w:rPr>
              <w:t>次）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5"/>
              <w:rPr>
                <w:sz w:val="18"/>
              </w:rPr>
            </w:pPr>
            <w:r>
              <w:rPr>
                <w:sz w:val="18"/>
              </w:rPr>
              <w:t>发展孩子的肺活量及肢体</w:t>
            </w:r>
          </w:p>
          <w:p>
            <w:pPr>
              <w:pStyle w:val="7"/>
              <w:spacing w:before="81"/>
              <w:ind w:left="105"/>
              <w:rPr>
                <w:sz w:val="18"/>
              </w:rPr>
            </w:pPr>
            <w:r>
              <w:rPr>
                <w:sz w:val="18"/>
              </w:rPr>
              <w:t>反应力。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z w:val="20"/>
              </w:rPr>
              <w:t>桶。</w:t>
            </w:r>
            <w:r>
              <w:rPr>
                <w:b/>
                <w:sz w:val="20"/>
              </w:rPr>
              <w:t>要领：</w:t>
            </w:r>
            <w:r>
              <w:rPr>
                <w:sz w:val="20"/>
              </w:rPr>
              <w:t>两个小朋友个站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rFonts w:ascii="Calibri" w:eastAsia="Calibri"/>
                <w:b/>
                <w:sz w:val="18"/>
              </w:rPr>
              <w:t>2.</w:t>
            </w:r>
            <w:r>
              <w:rPr>
                <w:sz w:val="18"/>
              </w:rPr>
              <w:t>协作击掌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z w:val="20"/>
              </w:rPr>
              <w:t>在起点和终点的标志桶旁，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7"/>
              <w:rPr>
                <w:sz w:val="18"/>
              </w:rPr>
            </w:pPr>
            <w:r>
              <w:rPr>
                <w:sz w:val="18"/>
              </w:rPr>
              <w:t>跑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6"/>
              <w:rPr>
                <w:sz w:val="20"/>
              </w:rPr>
            </w:pPr>
            <w:r>
              <w:rPr>
                <w:sz w:val="20"/>
              </w:rPr>
              <w:t>听到老师的口令后，小朋友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z w:val="20"/>
              </w:rPr>
              <w:t>们同时跑到中间的标志桶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z w:val="20"/>
              </w:rPr>
              <w:t>后，两人双手击掌后转身在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z w:val="20"/>
              </w:rPr>
              <w:t>继续往回跑，来回三次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5.</w:t>
            </w:r>
            <w:r>
              <w:rPr>
                <w:sz w:val="18"/>
              </w:rPr>
              <w:t>爬行过程中</w:t>
            </w:r>
          </w:p>
        </w:tc>
        <w:tc>
          <w:tcPr>
            <w:tcW w:w="2537" w:type="dxa"/>
            <w:gridSpan w:val="2"/>
            <w:tcBorders>
              <w:bottom w:val="nil"/>
            </w:tcBorders>
          </w:tcPr>
          <w:p>
            <w:pPr>
              <w:pStyle w:val="7"/>
              <w:spacing w:before="40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小朋友们一横排站好，依次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vMerge w:val="restart"/>
          </w:tcPr>
          <w:p>
            <w:pPr>
              <w:pStyle w:val="7"/>
              <w:spacing w:before="8"/>
              <w:rPr>
                <w:rFonts w:ascii="Calibri"/>
                <w:b/>
                <w:sz w:val="16"/>
              </w:rPr>
            </w:pPr>
          </w:p>
          <w:p>
            <w:pPr>
              <w:pStyle w:val="7"/>
              <w:ind w:left="106"/>
              <w:jc w:val="both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5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2" w:line="324" w:lineRule="auto"/>
              <w:ind w:left="106" w:right="228"/>
              <w:jc w:val="both"/>
              <w:rPr>
                <w:sz w:val="18"/>
              </w:rPr>
            </w:pPr>
            <w:r>
              <w:rPr>
                <w:sz w:val="18"/>
              </w:rPr>
              <w:t>（包含一次喝水）</w:t>
            </w: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3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5.</w:t>
            </w:r>
            <w:r>
              <w:rPr>
                <w:sz w:val="18"/>
              </w:rPr>
              <w:t>毛毛虫爬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6"/>
              <w:ind w:left="107"/>
              <w:rPr>
                <w:sz w:val="18"/>
              </w:rPr>
            </w:pPr>
            <w:r>
              <w:rPr>
                <w:sz w:val="18"/>
              </w:rPr>
              <w:t>手脚分开</w:t>
            </w: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6"/>
              <w:ind w:left="106"/>
              <w:rPr>
                <w:sz w:val="18"/>
              </w:rPr>
            </w:pPr>
            <w:r>
              <w:rPr>
                <w:sz w:val="18"/>
              </w:rPr>
              <w:t>往前爬行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spacing w:before="16" w:line="268" w:lineRule="exact"/>
              <w:ind w:left="84" w:right="8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动态拉伸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2"/>
              <w:ind w:left="107"/>
              <w:rPr>
                <w:sz w:val="18"/>
              </w:rPr>
            </w:pPr>
            <w:r>
              <w:rPr>
                <w:sz w:val="18"/>
              </w:rPr>
              <w:t>行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5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6.</w:t>
            </w:r>
            <w:r>
              <w:rPr>
                <w:sz w:val="18"/>
              </w:rPr>
              <w:t>弓箭步走，双</w:t>
            </w: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5"/>
              <w:ind w:left="86" w:right="118"/>
              <w:jc w:val="center"/>
              <w:rPr>
                <w:sz w:val="18"/>
              </w:rPr>
            </w:pPr>
            <w:r>
              <w:rPr>
                <w:sz w:val="18"/>
              </w:rPr>
              <w:t>放松肌肉，防止运动损伤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6.</w:t>
            </w:r>
            <w:r>
              <w:rPr>
                <w:sz w:val="18"/>
              </w:rPr>
              <w:t>弓箭步走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7"/>
              <w:rPr>
                <w:sz w:val="18"/>
              </w:rPr>
            </w:pPr>
            <w:r>
              <w:rPr>
                <w:sz w:val="18"/>
              </w:rPr>
              <w:t>手叉腰，左右</w:t>
            </w: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spacing w:before="22"/>
              <w:ind w:left="107"/>
              <w:rPr>
                <w:sz w:val="18"/>
              </w:rPr>
            </w:pPr>
            <w:r>
              <w:rPr>
                <w:sz w:val="18"/>
              </w:rPr>
              <w:t>脚交替往前走</w:t>
            </w:r>
          </w:p>
        </w:tc>
        <w:tc>
          <w:tcPr>
            <w:tcW w:w="2537" w:type="dxa"/>
            <w:gridSpan w:val="2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gridSpan w:val="2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青蛙跳时，大</w:t>
            </w:r>
          </w:p>
        </w:tc>
        <w:tc>
          <w:tcPr>
            <w:tcW w:w="2537" w:type="dxa"/>
            <w:gridSpan w:val="2"/>
            <w:tcBorders>
              <w:bottom w:val="nil"/>
            </w:tcBorders>
          </w:tcPr>
          <w:p>
            <w:pPr>
              <w:pStyle w:val="7"/>
              <w:spacing w:before="25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组织：</w:t>
            </w:r>
            <w:r>
              <w:rPr>
                <w:sz w:val="20"/>
              </w:rPr>
              <w:t>跨栏间隔约 60 公分</w:t>
            </w:r>
          </w:p>
        </w:tc>
        <w:tc>
          <w:tcPr>
            <w:tcW w:w="1275" w:type="dxa"/>
            <w:gridSpan w:val="2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7"/>
              <w:rPr>
                <w:sz w:val="18"/>
              </w:rPr>
            </w:pPr>
            <w:r>
              <w:rPr>
                <w:sz w:val="18"/>
              </w:rPr>
              <w:t>腿一定要做到</w:t>
            </w: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6"/>
              <w:rPr>
                <w:sz w:val="20"/>
              </w:rPr>
            </w:pPr>
            <w:r>
              <w:rPr>
                <w:sz w:val="20"/>
              </w:rPr>
              <w:t>依次摆放，小朋友们一路纵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收腹，小屁股</w:t>
            </w: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z w:val="20"/>
              </w:rPr>
              <w:t>队站立。</w:t>
            </w:r>
            <w:r>
              <w:rPr>
                <w:b/>
                <w:sz w:val="20"/>
              </w:rPr>
              <w:t>要领：</w:t>
            </w:r>
            <w:r>
              <w:rPr>
                <w:sz w:val="20"/>
              </w:rPr>
              <w:t>蹲姿靠近低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抬高</w:t>
            </w: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z w:val="20"/>
              </w:rPr>
              <w:t>跨栏，双手越过低跨栏架向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z w:val="20"/>
              </w:rPr>
              <w:t>远处撑，臀部撅起，同时双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注意强度和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2" w:line="250" w:lineRule="exact"/>
              <w:ind w:left="106"/>
              <w:rPr>
                <w:sz w:val="20"/>
              </w:rPr>
            </w:pPr>
            <w:r>
              <w:rPr>
                <w:sz w:val="20"/>
              </w:rPr>
              <w:t>腿越过跨栏架向前跳，双手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运动时间控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42" w:right="119"/>
              <w:jc w:val="center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发展孩子的下肢力量及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3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功能训练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numPr>
                <w:ilvl w:val="0"/>
                <w:numId w:val="7"/>
              </w:numPr>
              <w:tabs>
                <w:tab w:val="left" w:pos="238"/>
              </w:tabs>
              <w:spacing w:before="3" w:after="0" w:line="292" w:lineRule="auto"/>
              <w:ind w:left="107" w:right="84" w:firstLine="0"/>
              <w:jc w:val="left"/>
              <w:rPr>
                <w:rFonts w:ascii="Calibri" w:eastAsia="Calibri"/>
                <w:sz w:val="16"/>
              </w:rPr>
            </w:pPr>
            <w:r>
              <w:rPr>
                <w:spacing w:val="5"/>
                <w:sz w:val="20"/>
              </w:rPr>
              <w:t>青蛙过障</w:t>
            </w:r>
            <w:r>
              <w:rPr>
                <w:sz w:val="20"/>
              </w:rPr>
              <w:t>碍</w:t>
            </w:r>
          </w:p>
          <w:p>
            <w:pPr>
              <w:pStyle w:val="7"/>
              <w:numPr>
                <w:ilvl w:val="0"/>
                <w:numId w:val="7"/>
              </w:numPr>
              <w:tabs>
                <w:tab w:val="left" w:pos="271"/>
              </w:tabs>
              <w:spacing w:before="12" w:after="0" w:line="324" w:lineRule="auto"/>
              <w:ind w:left="107" w:right="70" w:firstLine="0"/>
              <w:jc w:val="left"/>
              <w:rPr>
                <w:rFonts w:ascii="Calibri" w:eastAsia="Calibri"/>
                <w:sz w:val="18"/>
              </w:rPr>
            </w:pPr>
            <w:r>
              <w:rPr>
                <w:spacing w:val="19"/>
                <w:sz w:val="18"/>
              </w:rPr>
              <w:t>原地弓步</w:t>
            </w:r>
            <w:r>
              <w:rPr>
                <w:sz w:val="18"/>
              </w:rPr>
              <w:t>蹲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42" w:line="292" w:lineRule="auto"/>
              <w:ind w:left="106" w:right="21"/>
              <w:rPr>
                <w:sz w:val="20"/>
              </w:rPr>
            </w:pPr>
            <w:r>
              <w:rPr>
                <w:sz w:val="20"/>
              </w:rPr>
              <w:t>臂在双腿中间，抬头。手尖微微向外。</w:t>
            </w:r>
          </w:p>
          <w:p>
            <w:pPr>
              <w:pStyle w:val="7"/>
              <w:spacing w:line="292" w:lineRule="auto"/>
              <w:ind w:left="106" w:right="102"/>
              <w:rPr>
                <w:sz w:val="20"/>
              </w:rPr>
            </w:pPr>
            <w:r>
              <w:rPr>
                <w:b/>
                <w:spacing w:val="-28"/>
                <w:sz w:val="20"/>
              </w:rPr>
              <w:t>要领：</w:t>
            </w:r>
            <w:r>
              <w:rPr>
                <w:spacing w:val="-2"/>
                <w:sz w:val="20"/>
              </w:rPr>
              <w:t>小朋友双手叉腰站立</w:t>
            </w:r>
            <w:r>
              <w:rPr>
                <w:spacing w:val="-12"/>
                <w:sz w:val="20"/>
              </w:rPr>
              <w:t>姿势，如右脚向前半步，双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54" w:line="324" w:lineRule="auto"/>
              <w:ind w:left="106" w:right="48"/>
              <w:rPr>
                <w:sz w:val="18"/>
              </w:rPr>
            </w:pPr>
            <w:r>
              <w:rPr>
                <w:sz w:val="18"/>
              </w:rPr>
              <w:t>制，避免运动疲劳</w:t>
            </w:r>
          </w:p>
          <w:p>
            <w:pPr>
              <w:pStyle w:val="7"/>
              <w:spacing w:before="2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注意运动安</w:t>
            </w:r>
          </w:p>
          <w:p>
            <w:pPr>
              <w:pStyle w:val="7"/>
              <w:spacing w:before="82"/>
              <w:ind w:left="106"/>
              <w:rPr>
                <w:sz w:val="18"/>
              </w:rPr>
            </w:pPr>
            <w:r>
              <w:rPr>
                <w:sz w:val="18"/>
              </w:rPr>
              <w:t>全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spacing w:before="172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20</w:t>
            </w:r>
            <w:r>
              <w:rPr>
                <w:rFonts w:ascii="Calibri" w:eastAsia="Calibri"/>
                <w:spacing w:val="12"/>
                <w:sz w:val="18"/>
              </w:rPr>
              <w:t xml:space="preserve">  </w:t>
            </w:r>
            <w:r>
              <w:rPr>
                <w:spacing w:val="19"/>
                <w:sz w:val="18"/>
              </w:rPr>
              <w:t>分钟</w:t>
            </w:r>
          </w:p>
          <w:p>
            <w:pPr>
              <w:pStyle w:val="7"/>
              <w:spacing w:before="81"/>
              <w:ind w:left="106"/>
              <w:rPr>
                <w:sz w:val="18"/>
              </w:rPr>
            </w:pPr>
            <w:r>
              <w:rPr>
                <w:spacing w:val="64"/>
                <w:sz w:val="18"/>
              </w:rPr>
              <w:t>（</w:t>
            </w:r>
            <w:r>
              <w:rPr>
                <w:spacing w:val="32"/>
                <w:sz w:val="18"/>
              </w:rPr>
              <w:t>包含</w:t>
            </w:r>
            <w:r>
              <w:rPr>
                <w:spacing w:val="-26"/>
                <w:sz w:val="18"/>
              </w:rPr>
              <w:t xml:space="preserve"> </w:t>
            </w:r>
          </w:p>
          <w:p>
            <w:pPr>
              <w:pStyle w:val="7"/>
              <w:spacing w:before="3" w:line="310" w:lineRule="atLeast"/>
              <w:ind w:left="106" w:right="34"/>
              <w:rPr>
                <w:sz w:val="18"/>
              </w:rPr>
            </w:pPr>
            <w:r>
              <w:rPr>
                <w:sz w:val="18"/>
              </w:rPr>
              <w:t>喝水两次）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54"/>
              <w:ind w:left="105"/>
              <w:rPr>
                <w:sz w:val="18"/>
              </w:rPr>
            </w:pPr>
            <w:r>
              <w:rPr>
                <w:sz w:val="18"/>
              </w:rPr>
              <w:t>协调能力。</w:t>
            </w:r>
          </w:p>
          <w:p>
            <w:pPr>
              <w:pStyle w:val="7"/>
              <w:spacing w:before="82" w:line="326" w:lineRule="auto"/>
              <w:ind w:left="105" w:right="181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提高孩子的协调灵敏能力。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line="209" w:lineRule="exact"/>
              <w:ind w:left="106"/>
              <w:rPr>
                <w:sz w:val="20"/>
              </w:rPr>
            </w:pPr>
            <w:r>
              <w:rPr>
                <w:sz w:val="20"/>
              </w:rPr>
              <w:t>膝同时弯曲 90°，右膝弯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z w:val="20"/>
              </w:rPr>
              <w:t>曲不超过脚尖，左膝与地面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pacing w:val="-17"/>
                <w:sz w:val="20"/>
              </w:rPr>
              <w:t xml:space="preserve">齐平。保持 </w:t>
            </w:r>
            <w:r>
              <w:rPr>
                <w:sz w:val="20"/>
              </w:rPr>
              <w:t>3</w:t>
            </w:r>
            <w:r>
              <w:rPr>
                <w:spacing w:val="-15"/>
                <w:sz w:val="20"/>
              </w:rPr>
              <w:t xml:space="preserve"> 秒后，右脚收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0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z w:val="20"/>
              </w:rPr>
              <w:t>回到原位，换左脚。</w:t>
            </w:r>
          </w:p>
        </w:tc>
        <w:tc>
          <w:tcPr>
            <w:tcW w:w="1275" w:type="dxa"/>
            <w:gridSpan w:val="2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top="800" w:right="520" w:bottom="1080" w:left="500" w:header="0" w:footer="812" w:gutter="0"/>
          <w:cols w:space="720" w:num="1"/>
        </w:sectPr>
      </w:pPr>
    </w:p>
    <w:tbl>
      <w:tblPr>
        <w:tblStyle w:val="4"/>
        <w:tblW w:w="10562" w:type="dxa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6"/>
        <w:gridCol w:w="1169"/>
        <w:gridCol w:w="1381"/>
        <w:gridCol w:w="2538"/>
        <w:gridCol w:w="1275"/>
        <w:gridCol w:w="887"/>
        <w:gridCol w:w="2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8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78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组合训练</w:t>
            </w:r>
          </w:p>
        </w:tc>
        <w:tc>
          <w:tcPr>
            <w:tcW w:w="5088" w:type="dxa"/>
            <w:gridSpan w:val="3"/>
          </w:tcPr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.</w:t>
            </w:r>
            <w:r>
              <w:rPr>
                <w:sz w:val="18"/>
              </w:rPr>
              <w:t>过障碍挖宝藏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rFonts w:ascii="Calibri" w:eastAsia="Calibri"/>
                <w:b/>
                <w:sz w:val="18"/>
              </w:rPr>
              <w:t>.</w:t>
            </w:r>
            <w:r>
              <w:rPr>
                <w:sz w:val="18"/>
              </w:rPr>
              <w:t>协作击掌跑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20"/>
              </w:rPr>
              <w:t>青蛙过障碍</w:t>
            </w:r>
            <w:r>
              <w:rPr>
                <w:rFonts w:ascii="Calibri" w:eastAsia="Calibri"/>
                <w:sz w:val="20"/>
              </w:rPr>
              <w:t>+</w:t>
            </w:r>
            <w:r>
              <w:rPr>
                <w:rFonts w:ascii="Calibri" w:eastAsia="Calibri"/>
                <w:b/>
                <w:sz w:val="18"/>
              </w:rPr>
              <w:t>.</w:t>
            </w:r>
            <w:r>
              <w:rPr>
                <w:sz w:val="18"/>
              </w:rPr>
              <w:t>原地弓步蹲</w:t>
            </w:r>
          </w:p>
        </w:tc>
        <w:tc>
          <w:tcPr>
            <w:tcW w:w="1275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6"/>
              <w:rPr>
                <w:rFonts w:ascii="Calibri"/>
                <w:b/>
                <w:sz w:val="17"/>
              </w:rPr>
            </w:pPr>
          </w:p>
          <w:p>
            <w:pPr>
              <w:pStyle w:val="7"/>
              <w:ind w:left="105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10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2" w:line="324" w:lineRule="auto"/>
              <w:ind w:left="105" w:right="35"/>
              <w:jc w:val="both"/>
              <w:rPr>
                <w:sz w:val="18"/>
              </w:rPr>
            </w:pPr>
            <w:r>
              <w:rPr>
                <w:spacing w:val="64"/>
                <w:sz w:val="18"/>
              </w:rPr>
              <w:t>（</w:t>
            </w:r>
            <w:r>
              <w:rPr>
                <w:spacing w:val="32"/>
                <w:sz w:val="18"/>
              </w:rPr>
              <w:t>包含</w:t>
            </w:r>
            <w:r>
              <w:rPr>
                <w:spacing w:val="42"/>
                <w:sz w:val="18"/>
              </w:rPr>
              <w:t>一次喝水）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3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line="324" w:lineRule="auto"/>
              <w:ind w:left="104" w:right="139"/>
              <w:rPr>
                <w:sz w:val="18"/>
              </w:rPr>
            </w:pPr>
            <w:r>
              <w:rPr>
                <w:sz w:val="18"/>
              </w:rPr>
              <w:t>综合训练，提高动作模式与动作技能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5.</w:t>
            </w:r>
            <w:r>
              <w:rPr>
                <w:sz w:val="18"/>
              </w:rPr>
              <w:t>双腿伸直</w:t>
            </w:r>
          </w:p>
        </w:tc>
        <w:tc>
          <w:tcPr>
            <w:tcW w:w="2538" w:type="dxa"/>
            <w:tcBorders>
              <w:bottom w:val="nil"/>
            </w:tcBorders>
          </w:tcPr>
          <w:p>
            <w:pPr>
              <w:pStyle w:val="7"/>
              <w:spacing w:before="38"/>
              <w:ind w:left="106"/>
              <w:rPr>
                <w:sz w:val="18"/>
              </w:rPr>
            </w:pPr>
            <w:r>
              <w:rPr>
                <w:sz w:val="18"/>
              </w:rPr>
              <w:t>组织：准备折叠垫，小朋友依</w:t>
            </w:r>
          </w:p>
        </w:tc>
        <w:tc>
          <w:tcPr>
            <w:tcW w:w="1275" w:type="dxa"/>
            <w:tcBorders>
              <w:bottom w:val="nil"/>
            </w:tcBorders>
          </w:tcPr>
          <w:p>
            <w:pPr>
              <w:pStyle w:val="7"/>
              <w:spacing w:before="38"/>
              <w:ind w:left="105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5.</w:t>
            </w:r>
            <w:r>
              <w:rPr>
                <w:sz w:val="18"/>
              </w:rPr>
              <w:t>双腿收起时</w:t>
            </w: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7"/>
              <w:rPr>
                <w:sz w:val="18"/>
              </w:rPr>
            </w:pPr>
            <w:r>
              <w:rPr>
                <w:sz w:val="18"/>
              </w:rPr>
              <w:t>（1）悬垂举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3"/>
              <w:ind w:left="107"/>
              <w:rPr>
                <w:sz w:val="18"/>
              </w:rPr>
            </w:pPr>
            <w:r>
              <w:rPr>
                <w:rFonts w:ascii="Calibri" w:eastAsia="Calibri"/>
                <w:sz w:val="21"/>
              </w:rPr>
              <w:t>6.</w:t>
            </w:r>
            <w:r>
              <w:rPr>
                <w:sz w:val="18"/>
              </w:rPr>
              <w:t>腰背起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6"/>
              <w:rPr>
                <w:sz w:val="18"/>
              </w:rPr>
            </w:pPr>
            <w:r>
              <w:rPr>
                <w:sz w:val="18"/>
              </w:rPr>
              <w:t>次躺一排，双腿伸直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5"/>
              <w:rPr>
                <w:sz w:val="18"/>
              </w:rPr>
            </w:pPr>
            <w:r>
              <w:rPr>
                <w:sz w:val="18"/>
              </w:rPr>
              <w:t>不要过深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核心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tabs>
                <w:tab w:val="left" w:pos="882"/>
              </w:tabs>
              <w:spacing w:before="21"/>
              <w:ind w:left="107"/>
              <w:rPr>
                <w:sz w:val="18"/>
              </w:rPr>
            </w:pPr>
            <w:r>
              <w:rPr>
                <w:sz w:val="18"/>
              </w:rPr>
              <w:t>腿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*8</w:t>
            </w:r>
          </w:p>
          <w:p>
            <w:pPr>
              <w:pStyle w:val="7"/>
              <w:spacing w:before="14" w:line="310" w:lineRule="atLeast"/>
              <w:ind w:left="107" w:right="96"/>
              <w:rPr>
                <w:sz w:val="20"/>
              </w:rPr>
            </w:pPr>
            <w:r>
              <w:rPr>
                <w:sz w:val="18"/>
              </w:rPr>
              <w:t>（</w:t>
            </w:r>
            <w:r>
              <w:rPr>
                <w:spacing w:val="1"/>
                <w:sz w:val="18"/>
              </w:rPr>
              <w:t>2</w:t>
            </w:r>
            <w:r>
              <w:rPr>
                <w:spacing w:val="-77"/>
                <w:sz w:val="18"/>
              </w:rPr>
              <w:t>）</w:t>
            </w:r>
            <w:r>
              <w:rPr>
                <w:sz w:val="18"/>
              </w:rPr>
              <w:t>屈</w:t>
            </w:r>
            <w:r>
              <w:rPr>
                <w:spacing w:val="-9"/>
                <w:w w:val="99"/>
                <w:sz w:val="20"/>
              </w:rPr>
              <w:t>腿卷</w:t>
            </w:r>
            <w:r>
              <w:rPr>
                <w:spacing w:val="-13"/>
                <w:w w:val="95"/>
                <w:sz w:val="20"/>
              </w:rPr>
              <w:t>腹，拍手两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21" w:line="324" w:lineRule="auto"/>
              <w:ind w:left="106" w:right="122"/>
              <w:rPr>
                <w:sz w:val="18"/>
              </w:rPr>
            </w:pPr>
            <w:r>
              <w:rPr>
                <w:sz w:val="18"/>
              </w:rPr>
              <w:t>要领：</w:t>
            </w: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双腿慢慢抬起至腹部位置</w:t>
            </w:r>
          </w:p>
          <w:p>
            <w:pPr>
              <w:pStyle w:val="7"/>
              <w:spacing w:before="1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双腿收起，老师帮助固定腿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13" w:line="300" w:lineRule="auto"/>
              <w:ind w:left="105" w:right="98"/>
              <w:rPr>
                <w:sz w:val="18"/>
              </w:rPr>
            </w:pPr>
            <w:r>
              <w:rPr>
                <w:rFonts w:ascii="Calibri" w:eastAsia="Calibri"/>
                <w:sz w:val="21"/>
              </w:rPr>
              <w:t>6.</w:t>
            </w:r>
            <w:r>
              <w:rPr>
                <w:spacing w:val="-4"/>
                <w:sz w:val="18"/>
              </w:rPr>
              <w:t>背起时，不</w:t>
            </w:r>
            <w:r>
              <w:rPr>
                <w:spacing w:val="-7"/>
                <w:sz w:val="18"/>
              </w:rPr>
              <w:t>要光抬头，一</w:t>
            </w:r>
          </w:p>
          <w:p>
            <w:pPr>
              <w:pStyle w:val="7"/>
              <w:spacing w:before="23"/>
              <w:ind w:left="105"/>
              <w:rPr>
                <w:sz w:val="18"/>
              </w:rPr>
            </w:pPr>
            <w:r>
              <w:rPr>
                <w:spacing w:val="31"/>
                <w:sz w:val="18"/>
              </w:rPr>
              <w:t>定是背部带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6"/>
              </w:rPr>
            </w:pPr>
          </w:p>
          <w:p>
            <w:pPr>
              <w:pStyle w:val="7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2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numPr>
                <w:ilvl w:val="0"/>
                <w:numId w:val="8"/>
              </w:numPr>
              <w:tabs>
                <w:tab w:val="left" w:pos="249"/>
              </w:tabs>
              <w:spacing w:before="21" w:after="0" w:line="324" w:lineRule="auto"/>
              <w:ind w:left="104" w:right="105" w:firstLine="0"/>
              <w:jc w:val="left"/>
              <w:rPr>
                <w:sz w:val="18"/>
              </w:rPr>
            </w:pPr>
            <w:r>
              <w:rPr>
                <w:spacing w:val="4"/>
                <w:sz w:val="18"/>
              </w:rPr>
              <w:t>发展孩子的腰背肩部力</w:t>
            </w:r>
            <w:r>
              <w:rPr>
                <w:sz w:val="18"/>
              </w:rPr>
              <w:t>量。</w:t>
            </w:r>
          </w:p>
          <w:p>
            <w:pPr>
              <w:pStyle w:val="7"/>
              <w:numPr>
                <w:ilvl w:val="0"/>
                <w:numId w:val="8"/>
              </w:numPr>
              <w:tabs>
                <w:tab w:val="left" w:pos="243"/>
              </w:tabs>
              <w:spacing w:before="1" w:after="0" w:line="240" w:lineRule="auto"/>
              <w:ind w:left="242" w:right="0" w:hanging="139"/>
              <w:jc w:val="left"/>
              <w:rPr>
                <w:sz w:val="18"/>
              </w:rPr>
            </w:pPr>
            <w:r>
              <w:rPr>
                <w:sz w:val="18"/>
              </w:rPr>
              <w:t>发展孩子的核心力量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7"/>
              <w:rPr>
                <w:sz w:val="20"/>
              </w:rPr>
            </w:pPr>
            <w:r>
              <w:rPr>
                <w:sz w:val="20"/>
              </w:rPr>
              <w:t>次*8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部，背部和头部起来，双手击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动起来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掌两次</w:t>
            </w:r>
          </w:p>
        </w:tc>
        <w:tc>
          <w:tcPr>
            <w:tcW w:w="1275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sz w:val="18"/>
              </w:rPr>
              <w:t>1 坐在垫上，双</w:t>
            </w:r>
          </w:p>
        </w:tc>
        <w:tc>
          <w:tcPr>
            <w:tcW w:w="2538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1"/>
              <w:ind w:left="107"/>
              <w:rPr>
                <w:sz w:val="18"/>
              </w:rPr>
            </w:pPr>
            <w:r>
              <w:rPr>
                <w:sz w:val="18"/>
              </w:rPr>
              <w:t xml:space="preserve">腿并拢伸直， 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上体前屈，双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手摸脚尖。2 坐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在垫上，如右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腿伸直，左膝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向外，脚掌放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在右腿大腿内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2"/>
              <w:ind w:left="107"/>
              <w:rPr>
                <w:sz w:val="20"/>
              </w:rPr>
            </w:pPr>
            <w:r>
              <w:rPr>
                <w:sz w:val="20"/>
              </w:rPr>
              <w:t>1 坐位体前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5"/>
              <w:ind w:left="107"/>
              <w:rPr>
                <w:sz w:val="18"/>
              </w:rPr>
            </w:pPr>
            <w:r>
              <w:rPr>
                <w:sz w:val="18"/>
              </w:rPr>
              <w:t>次，双手抓右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2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器材：</w:t>
            </w:r>
            <w:r>
              <w:rPr>
                <w:sz w:val="20"/>
              </w:rPr>
              <w:t>爬行垫每人一块。</w:t>
            </w:r>
            <w:r>
              <w:rPr>
                <w:b/>
                <w:sz w:val="20"/>
              </w:rPr>
              <w:t>组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屈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脚脚尖，3 双膝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织：</w:t>
            </w:r>
            <w:r>
              <w:rPr>
                <w:sz w:val="20"/>
              </w:rPr>
              <w:t>可自由组织。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sz w:val="20"/>
              </w:rPr>
              <w:t>练习柔韧，有效的肌肉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spacing w:before="9"/>
              <w:rPr>
                <w:rFonts w:ascii="Calibri"/>
                <w:b/>
                <w:sz w:val="14"/>
              </w:rPr>
            </w:pPr>
          </w:p>
          <w:p>
            <w:pPr>
              <w:pStyle w:val="7"/>
              <w:spacing w:before="1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柔韧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numPr>
                <w:ilvl w:val="0"/>
                <w:numId w:val="9"/>
              </w:numPr>
              <w:tabs>
                <w:tab w:val="left" w:pos="259"/>
              </w:tabs>
              <w:spacing w:before="27" w:after="0" w:line="240" w:lineRule="auto"/>
              <w:ind w:left="258" w:right="0" w:hanging="15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单腿前压</w:t>
            </w:r>
          </w:p>
          <w:p>
            <w:pPr>
              <w:pStyle w:val="7"/>
              <w:numPr>
                <w:ilvl w:val="0"/>
                <w:numId w:val="9"/>
              </w:numPr>
              <w:tabs>
                <w:tab w:val="left" w:pos="259"/>
              </w:tabs>
              <w:spacing w:before="56" w:after="0" w:line="240" w:lineRule="auto"/>
              <w:ind w:left="258" w:right="0" w:hanging="15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跪式压肩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pacing w:val="13"/>
                <w:sz w:val="18"/>
              </w:rPr>
              <w:t>跪在垫子上，</w:t>
            </w:r>
            <w:r>
              <w:rPr>
                <w:spacing w:val="-74"/>
                <w:sz w:val="18"/>
              </w:rPr>
              <w:t xml:space="preserve"> </w:t>
            </w:r>
          </w:p>
          <w:p>
            <w:pPr>
              <w:pStyle w:val="7"/>
              <w:spacing w:before="81"/>
              <w:ind w:left="107"/>
              <w:rPr>
                <w:sz w:val="18"/>
              </w:rPr>
            </w:pPr>
            <w:r>
              <w:rPr>
                <w:spacing w:val="16"/>
                <w:sz w:val="18"/>
              </w:rPr>
              <w:t>屁股坐在脚后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spacing w:before="180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3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w w:val="95"/>
                <w:sz w:val="20"/>
              </w:rPr>
              <w:t>拉伸可提高孩子的肌肉</w:t>
            </w:r>
          </w:p>
          <w:p>
            <w:pPr>
              <w:pStyle w:val="7"/>
              <w:spacing w:before="56"/>
              <w:ind w:left="104"/>
              <w:rPr>
                <w:sz w:val="20"/>
              </w:rPr>
            </w:pPr>
            <w:r>
              <w:rPr>
                <w:w w:val="95"/>
                <w:sz w:val="20"/>
              </w:rPr>
              <w:t>弹性，起到肌肉放松的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sz w:val="20"/>
              </w:rPr>
              <w:t>4 小海豹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跟上，双手臂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sz w:val="20"/>
              </w:rPr>
              <w:t>作用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7"/>
              <w:rPr>
                <w:sz w:val="18"/>
              </w:rPr>
            </w:pPr>
            <w:r>
              <w:rPr>
                <w:sz w:val="18"/>
              </w:rPr>
              <w:t>向前延伸，肩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下沉。4 俯卧在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垫子上，双手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撑 在 身 体 两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侧，双手用力，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上体撑起，抬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头向上看，肩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部放松，双腿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伸直</w:t>
            </w:r>
          </w:p>
        </w:tc>
        <w:tc>
          <w:tcPr>
            <w:tcW w:w="2538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96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"/>
              <w:rPr>
                <w:rFonts w:ascii="Calibri"/>
                <w:b/>
                <w:sz w:val="28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放松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4"/>
              <w:rPr>
                <w:rFonts w:ascii="Calibri"/>
                <w:b/>
                <w:sz w:val="28"/>
              </w:rPr>
            </w:pPr>
          </w:p>
          <w:p>
            <w:pPr>
              <w:pStyle w:val="7"/>
              <w:ind w:left="383"/>
              <w:rPr>
                <w:b/>
                <w:sz w:val="20"/>
              </w:rPr>
            </w:pPr>
            <w:r>
              <w:rPr>
                <w:b/>
                <w:sz w:val="20"/>
              </w:rPr>
              <w:t>按摩</w:t>
            </w:r>
          </w:p>
        </w:tc>
        <w:tc>
          <w:tcPr>
            <w:tcW w:w="1381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5"/>
              <w:rPr>
                <w:rFonts w:ascii="Calibri"/>
                <w:b/>
                <w:sz w:val="15"/>
              </w:rPr>
            </w:pPr>
          </w:p>
          <w:p>
            <w:pPr>
              <w:pStyle w:val="7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2538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61" w:line="292" w:lineRule="auto"/>
              <w:ind w:left="106" w:right="19"/>
              <w:rPr>
                <w:sz w:val="20"/>
              </w:rPr>
            </w:pPr>
            <w:r>
              <w:rPr>
                <w:b/>
                <w:sz w:val="20"/>
              </w:rPr>
              <w:t>要领：</w:t>
            </w:r>
            <w:r>
              <w:rPr>
                <w:spacing w:val="-2"/>
                <w:sz w:val="20"/>
              </w:rPr>
              <w:t xml:space="preserve">孩子俯卧在垫子上， </w:t>
            </w:r>
            <w:r>
              <w:rPr>
                <w:sz w:val="20"/>
              </w:rPr>
              <w:t>老师依次帮孩子放松腿部 和手臂</w:t>
            </w:r>
          </w:p>
        </w:tc>
        <w:tc>
          <w:tcPr>
            <w:tcW w:w="1275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0"/>
              <w:rPr>
                <w:rFonts w:ascii="Calibri"/>
                <w:b/>
                <w:sz w:val="25"/>
              </w:rPr>
            </w:pPr>
          </w:p>
          <w:p>
            <w:pPr>
              <w:pStyle w:val="7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before="1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5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" w:line="292" w:lineRule="auto"/>
              <w:ind w:left="104" w:right="104"/>
              <w:rPr>
                <w:sz w:val="20"/>
              </w:rPr>
            </w:pPr>
            <w:r>
              <w:rPr>
                <w:sz w:val="20"/>
              </w:rPr>
              <w:t>按摩可以缓解肌肉疲劳。</w:t>
            </w:r>
          </w:p>
        </w:tc>
      </w:tr>
    </w:tbl>
    <w:p>
      <w:pPr>
        <w:spacing w:after="0" w:line="292" w:lineRule="auto"/>
        <w:rPr>
          <w:sz w:val="20"/>
        </w:rPr>
        <w:sectPr>
          <w:pgSz w:w="11910" w:h="16840"/>
          <w:pgMar w:top="700" w:right="520" w:bottom="1080" w:left="500" w:header="0" w:footer="812" w:gutter="0"/>
          <w:cols w:space="720" w:num="1"/>
        </w:sectPr>
      </w:pPr>
    </w:p>
    <w:p>
      <w:pPr>
        <w:pStyle w:val="2"/>
        <w:spacing w:before="34"/>
        <w:ind w:left="22"/>
      </w:pPr>
      <w:r>
        <w:t xml:space="preserve">儿童体适能课程 </w:t>
      </w:r>
      <w:r>
        <w:rPr>
          <w:rFonts w:ascii="Calibri" w:eastAsia="Calibri"/>
        </w:rPr>
        <w:t xml:space="preserve">1 </w:t>
      </w:r>
      <w:r>
        <w:t>月份教案</w:t>
      </w:r>
    </w:p>
    <w:p>
      <w:pPr>
        <w:pStyle w:val="2"/>
        <w:tabs>
          <w:tab w:val="left" w:pos="2834"/>
          <w:tab w:val="left" w:pos="6341"/>
        </w:tabs>
        <w:spacing w:before="265"/>
        <w:ind w:left="23"/>
        <w:rPr>
          <w:rFonts w:ascii="Calibri" w:eastAsia="Calibri"/>
        </w:rPr>
      </w:pPr>
      <w:r>
        <w:t>授课班级：</w:t>
      </w:r>
      <w:r>
        <w:tab/>
      </w:r>
      <w:r>
        <w:t>授课人：</w:t>
      </w:r>
      <w:r>
        <w:tab/>
      </w:r>
      <w:r>
        <w:t xml:space="preserve">周次 </w:t>
      </w:r>
      <w:r>
        <w:rPr>
          <w:rFonts w:ascii="Calibri" w:eastAsia="Calibri"/>
        </w:rPr>
        <w:t>4</w:t>
      </w:r>
    </w:p>
    <w:p>
      <w:pPr>
        <w:pStyle w:val="2"/>
        <w:jc w:val="left"/>
        <w:rPr>
          <w:rFonts w:ascii="Calibri"/>
          <w:sz w:val="10"/>
        </w:rPr>
      </w:pPr>
    </w:p>
    <w:tbl>
      <w:tblPr>
        <w:tblStyle w:val="4"/>
        <w:tblW w:w="10561" w:type="dxa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6"/>
        <w:gridCol w:w="1169"/>
        <w:gridCol w:w="1381"/>
        <w:gridCol w:w="636"/>
        <w:gridCol w:w="1901"/>
        <w:gridCol w:w="461"/>
        <w:gridCol w:w="814"/>
        <w:gridCol w:w="887"/>
        <w:gridCol w:w="2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教学目标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2"/>
              <w:ind w:left="2553" w:right="2548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下肢</w:t>
            </w:r>
            <w:r>
              <w:rPr>
                <w:rFonts w:ascii="Calibri" w:eastAsia="Calibri"/>
                <w:b/>
                <w:sz w:val="21"/>
              </w:rPr>
              <w:t>+</w:t>
            </w:r>
            <w:r>
              <w:rPr>
                <w:b/>
                <w:sz w:val="21"/>
              </w:rPr>
              <w:t>平衡</w:t>
            </w:r>
            <w:r>
              <w:rPr>
                <w:rFonts w:ascii="Calibri" w:eastAsia="Calibri"/>
                <w:b/>
                <w:sz w:val="21"/>
              </w:rPr>
              <w:t>+</w:t>
            </w:r>
            <w:r>
              <w:rPr>
                <w:b/>
                <w:sz w:val="21"/>
              </w:rPr>
              <w:t>心肺耐力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教学时间</w:t>
            </w:r>
          </w:p>
        </w:tc>
        <w:tc>
          <w:tcPr>
            <w:tcW w:w="2017" w:type="dxa"/>
            <w:gridSpan w:val="2"/>
          </w:tcPr>
          <w:p>
            <w:pPr>
              <w:pStyle w:val="7"/>
              <w:spacing w:before="22"/>
              <w:ind w:left="661"/>
              <w:rPr>
                <w:b/>
                <w:sz w:val="21"/>
              </w:rPr>
            </w:pPr>
            <w:r>
              <w:rPr>
                <w:b/>
                <w:sz w:val="21"/>
              </w:rPr>
              <w:t>60 分钟</w:t>
            </w:r>
          </w:p>
        </w:tc>
        <w:tc>
          <w:tcPr>
            <w:tcW w:w="2362" w:type="dxa"/>
            <w:gridSpan w:val="2"/>
          </w:tcPr>
          <w:p>
            <w:pPr>
              <w:pStyle w:val="7"/>
              <w:spacing w:before="22"/>
              <w:ind w:left="759"/>
              <w:rPr>
                <w:b/>
                <w:sz w:val="21"/>
              </w:rPr>
            </w:pPr>
            <w:r>
              <w:rPr>
                <w:b/>
                <w:sz w:val="21"/>
              </w:rPr>
              <w:t>对象年龄</w:t>
            </w:r>
          </w:p>
        </w:tc>
        <w:tc>
          <w:tcPr>
            <w:tcW w:w="3937" w:type="dxa"/>
            <w:gridSpan w:val="3"/>
          </w:tcPr>
          <w:p>
            <w:pPr>
              <w:pStyle w:val="7"/>
              <w:spacing w:before="22"/>
              <w:ind w:left="1786" w:right="178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3-8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489"/>
              <w:rPr>
                <w:b/>
                <w:sz w:val="21"/>
              </w:rPr>
            </w:pPr>
            <w:r>
              <w:rPr>
                <w:b/>
                <w:sz w:val="21"/>
              </w:rPr>
              <w:t>场地器材准备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5"/>
              <w:ind w:left="107"/>
              <w:rPr>
                <w:sz w:val="20"/>
              </w:rPr>
            </w:pPr>
            <w:r>
              <w:rPr>
                <w:sz w:val="20"/>
              </w:rPr>
              <w:t xml:space="preserve">羊角球 </w:t>
            </w:r>
            <w:r>
              <w:rPr>
                <w:rFonts w:ascii="Calibri" w:eastAsia="Calibri"/>
                <w:sz w:val="20"/>
              </w:rPr>
              <w:t xml:space="preserve">2 </w:t>
            </w:r>
            <w:r>
              <w:rPr>
                <w:sz w:val="20"/>
              </w:rPr>
              <w:t>个，魔盆两个，按摩棒两根。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安全提示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2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充分热身，预防运动损伤；灵敏训练时注意帮助与保护。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076" w:type="dxa"/>
          </w:tcPr>
          <w:p>
            <w:pPr>
              <w:pStyle w:val="7"/>
              <w:spacing w:before="25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教学过程</w:t>
            </w:r>
          </w:p>
        </w:tc>
        <w:tc>
          <w:tcPr>
            <w:tcW w:w="1169" w:type="dxa"/>
          </w:tcPr>
          <w:p>
            <w:pPr>
              <w:pStyle w:val="7"/>
              <w:spacing w:before="25"/>
              <w:ind w:left="162"/>
              <w:rPr>
                <w:b/>
                <w:sz w:val="21"/>
              </w:rPr>
            </w:pPr>
            <w:r>
              <w:rPr>
                <w:b/>
                <w:sz w:val="21"/>
              </w:rPr>
              <w:t>学习内容</w:t>
            </w:r>
          </w:p>
        </w:tc>
        <w:tc>
          <w:tcPr>
            <w:tcW w:w="1381" w:type="dxa"/>
          </w:tcPr>
          <w:p>
            <w:pPr>
              <w:pStyle w:val="7"/>
              <w:spacing w:before="25"/>
              <w:ind w:left="267"/>
              <w:rPr>
                <w:b/>
                <w:sz w:val="21"/>
              </w:rPr>
            </w:pPr>
            <w:r>
              <w:rPr>
                <w:b/>
                <w:sz w:val="21"/>
              </w:rPr>
              <w:t>动作要领</w:t>
            </w:r>
          </w:p>
        </w:tc>
        <w:tc>
          <w:tcPr>
            <w:tcW w:w="2537" w:type="dxa"/>
            <w:gridSpan w:val="2"/>
          </w:tcPr>
          <w:p>
            <w:pPr>
              <w:pStyle w:val="7"/>
              <w:spacing w:before="25"/>
              <w:ind w:left="737"/>
              <w:rPr>
                <w:b/>
                <w:sz w:val="21"/>
              </w:rPr>
            </w:pPr>
            <w:r>
              <w:rPr>
                <w:b/>
                <w:sz w:val="21"/>
              </w:rPr>
              <w:t>组织与方法</w:t>
            </w:r>
          </w:p>
        </w:tc>
        <w:tc>
          <w:tcPr>
            <w:tcW w:w="1275" w:type="dxa"/>
            <w:gridSpan w:val="2"/>
          </w:tcPr>
          <w:p>
            <w:pPr>
              <w:pStyle w:val="7"/>
              <w:spacing w:before="25"/>
              <w:ind w:left="214"/>
              <w:rPr>
                <w:b/>
                <w:sz w:val="21"/>
              </w:rPr>
            </w:pPr>
            <w:r>
              <w:rPr>
                <w:b/>
                <w:sz w:val="21"/>
              </w:rPr>
              <w:t>注意事项</w:t>
            </w:r>
          </w:p>
        </w:tc>
        <w:tc>
          <w:tcPr>
            <w:tcW w:w="887" w:type="dxa"/>
          </w:tcPr>
          <w:p>
            <w:pPr>
              <w:pStyle w:val="7"/>
              <w:spacing w:before="25"/>
              <w:ind w:left="228"/>
              <w:rPr>
                <w:b/>
                <w:sz w:val="21"/>
              </w:rPr>
            </w:pPr>
            <w:r>
              <w:rPr>
                <w:b/>
                <w:sz w:val="21"/>
              </w:rPr>
              <w:t>时间</w:t>
            </w:r>
          </w:p>
        </w:tc>
        <w:tc>
          <w:tcPr>
            <w:tcW w:w="2236" w:type="dxa"/>
          </w:tcPr>
          <w:p>
            <w:pPr>
              <w:pStyle w:val="7"/>
              <w:spacing w:before="25"/>
              <w:ind w:left="86" w:right="8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发展目标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8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4"/>
              <w:rPr>
                <w:rFonts w:ascii="Calibri"/>
                <w:b/>
                <w:sz w:val="26"/>
              </w:rPr>
            </w:pPr>
          </w:p>
          <w:p>
            <w:pPr>
              <w:pStyle w:val="7"/>
              <w:ind w:left="84" w:right="8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热身活动</w:t>
            </w: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24" w:line="326" w:lineRule="auto"/>
              <w:ind w:left="107" w:right="192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小马采蘑菇</w:t>
            </w: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 w:line="324" w:lineRule="auto"/>
              <w:ind w:left="107" w:right="181"/>
              <w:jc w:val="both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注意跑步姿势，和准备动作</w:t>
            </w:r>
          </w:p>
          <w:p>
            <w:pPr>
              <w:pStyle w:val="7"/>
              <w:numPr>
                <w:ilvl w:val="0"/>
                <w:numId w:val="10"/>
              </w:numPr>
              <w:tabs>
                <w:tab w:val="left" w:pos="245"/>
              </w:tabs>
              <w:spacing w:before="2" w:after="0" w:line="324" w:lineRule="auto"/>
              <w:ind w:left="107" w:right="226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爬行过程中</w:t>
            </w:r>
            <w:r>
              <w:rPr>
                <w:sz w:val="18"/>
              </w:rPr>
              <w:t>手脚分开</w:t>
            </w:r>
          </w:p>
          <w:p>
            <w:pPr>
              <w:pStyle w:val="7"/>
              <w:numPr>
                <w:ilvl w:val="0"/>
                <w:numId w:val="10"/>
              </w:numPr>
              <w:tabs>
                <w:tab w:val="left" w:pos="245"/>
              </w:tabs>
              <w:spacing w:before="1" w:after="0" w:line="324" w:lineRule="auto"/>
              <w:ind w:left="107" w:right="97" w:firstLine="0"/>
              <w:jc w:val="left"/>
              <w:rPr>
                <w:sz w:val="18"/>
              </w:rPr>
            </w:pPr>
            <w:r>
              <w:rPr>
                <w:spacing w:val="-12"/>
                <w:sz w:val="18"/>
              </w:rPr>
              <w:t>弓箭步走，双</w:t>
            </w:r>
            <w:r>
              <w:rPr>
                <w:sz w:val="18"/>
              </w:rPr>
              <w:t>手叉腰，左右脚交替往前走</w:t>
            </w:r>
          </w:p>
        </w:tc>
        <w:tc>
          <w:tcPr>
            <w:tcW w:w="2537" w:type="dxa"/>
            <w:gridSpan w:val="2"/>
            <w:vMerge w:val="restart"/>
          </w:tcPr>
          <w:p>
            <w:pPr>
              <w:pStyle w:val="7"/>
              <w:spacing w:before="25" w:line="292" w:lineRule="auto"/>
              <w:ind w:left="106" w:right="99"/>
              <w:jc w:val="both"/>
              <w:rPr>
                <w:sz w:val="20"/>
              </w:rPr>
            </w:pPr>
            <w:r>
              <w:rPr>
                <w:b/>
                <w:spacing w:val="-13"/>
                <w:sz w:val="20"/>
              </w:rPr>
              <w:t>组织：</w:t>
            </w:r>
            <w:r>
              <w:rPr>
                <w:spacing w:val="-8"/>
                <w:sz w:val="20"/>
              </w:rPr>
              <w:t>分两组，起点各放一</w:t>
            </w:r>
            <w:r>
              <w:rPr>
                <w:spacing w:val="-11"/>
                <w:sz w:val="20"/>
              </w:rPr>
              <w:t>个功能圈，终点横向摆放一</w:t>
            </w:r>
            <w:r>
              <w:rPr>
                <w:spacing w:val="-7"/>
                <w:sz w:val="20"/>
              </w:rPr>
              <w:t>排小标志桶。</w:t>
            </w:r>
            <w:r>
              <w:rPr>
                <w:b/>
                <w:spacing w:val="-13"/>
                <w:sz w:val="20"/>
              </w:rPr>
              <w:t>要领：</w:t>
            </w:r>
            <w:r>
              <w:rPr>
                <w:spacing w:val="-5"/>
                <w:sz w:val="20"/>
              </w:rPr>
              <w:t>小朋友</w:t>
            </w:r>
            <w:r>
              <w:rPr>
                <w:spacing w:val="-10"/>
                <w:sz w:val="20"/>
              </w:rPr>
              <w:t>们听到老师口令后，双脚前</w:t>
            </w:r>
            <w:r>
              <w:rPr>
                <w:spacing w:val="-11"/>
                <w:sz w:val="20"/>
              </w:rPr>
              <w:t>后站立，双手手腕交叉，小</w:t>
            </w:r>
            <w:r>
              <w:rPr>
                <w:spacing w:val="-10"/>
                <w:sz w:val="20"/>
              </w:rPr>
              <w:t>马跳到终点后，拿一个小标志桶转身跑回到起点，下一</w:t>
            </w:r>
            <w:r>
              <w:rPr>
                <w:spacing w:val="-6"/>
                <w:sz w:val="20"/>
              </w:rPr>
              <w:t>个小朋友出发。</w:t>
            </w:r>
            <w:r>
              <w:rPr>
                <w:b/>
                <w:spacing w:val="-13"/>
                <w:sz w:val="20"/>
              </w:rPr>
              <w:t>组织：</w:t>
            </w:r>
            <w:r>
              <w:rPr>
                <w:spacing w:val="-8"/>
                <w:sz w:val="20"/>
              </w:rPr>
              <w:t>分两</w:t>
            </w:r>
            <w:r>
              <w:rPr>
                <w:spacing w:val="10"/>
                <w:sz w:val="20"/>
              </w:rPr>
              <w:t>组，起点各组放一个功能</w:t>
            </w:r>
            <w:r>
              <w:rPr>
                <w:spacing w:val="-10"/>
                <w:sz w:val="20"/>
              </w:rPr>
              <w:t>圈，场地不规则的摆放中号</w:t>
            </w:r>
            <w:r>
              <w:rPr>
                <w:spacing w:val="-11"/>
                <w:sz w:val="20"/>
              </w:rPr>
              <w:t>标志桶。</w:t>
            </w:r>
            <w:r>
              <w:rPr>
                <w:b/>
                <w:spacing w:val="-13"/>
                <w:sz w:val="20"/>
              </w:rPr>
              <w:t>要领：</w:t>
            </w:r>
            <w:r>
              <w:rPr>
                <w:spacing w:val="-3"/>
                <w:sz w:val="20"/>
              </w:rPr>
              <w:t>小朋友们听</w:t>
            </w:r>
            <w:r>
              <w:rPr>
                <w:spacing w:val="-10"/>
                <w:sz w:val="20"/>
              </w:rPr>
              <w:t>到老师的口令后，拿一个标志盘跑到标志桶旁，把标志桶放在标志桶上，像戴帽子</w:t>
            </w:r>
            <w:r>
              <w:rPr>
                <w:spacing w:val="-11"/>
                <w:sz w:val="20"/>
              </w:rPr>
              <w:t>一样，转身返回，下一个小朋友出发。一个标志桶上带</w:t>
            </w:r>
          </w:p>
          <w:p>
            <w:pPr>
              <w:pStyle w:val="7"/>
              <w:spacing w:line="247" w:lineRule="exact"/>
              <w:ind w:left="106"/>
              <w:rPr>
                <w:sz w:val="20"/>
              </w:rPr>
            </w:pPr>
            <w:r>
              <w:rPr>
                <w:sz w:val="20"/>
              </w:rPr>
              <w:t>一个标志盘。</w:t>
            </w:r>
          </w:p>
        </w:tc>
        <w:tc>
          <w:tcPr>
            <w:tcW w:w="1275" w:type="dxa"/>
            <w:gridSpan w:val="2"/>
            <w:tcBorders>
              <w:bottom w:val="nil"/>
            </w:tcBorders>
          </w:tcPr>
          <w:p>
            <w:pPr>
              <w:pStyle w:val="7"/>
              <w:numPr>
                <w:ilvl w:val="0"/>
                <w:numId w:val="11"/>
              </w:numPr>
              <w:tabs>
                <w:tab w:val="left" w:pos="245"/>
              </w:tabs>
              <w:spacing w:before="38" w:after="0" w:line="324" w:lineRule="auto"/>
              <w:ind w:left="106" w:right="97" w:firstLine="0"/>
              <w:jc w:val="left"/>
              <w:rPr>
                <w:sz w:val="18"/>
              </w:rPr>
            </w:pPr>
            <w:r>
              <w:rPr>
                <w:sz w:val="18"/>
              </w:rPr>
              <w:t>注意强度和运动时间控</w:t>
            </w:r>
            <w:r>
              <w:rPr>
                <w:spacing w:val="-7"/>
                <w:sz w:val="18"/>
              </w:rPr>
              <w:t>制，避免运动</w:t>
            </w:r>
            <w:r>
              <w:rPr>
                <w:sz w:val="18"/>
              </w:rPr>
              <w:t>疲劳</w:t>
            </w:r>
          </w:p>
          <w:p>
            <w:pPr>
              <w:pStyle w:val="7"/>
              <w:numPr>
                <w:ilvl w:val="0"/>
                <w:numId w:val="11"/>
              </w:numPr>
              <w:tabs>
                <w:tab w:val="left" w:pos="245"/>
              </w:tabs>
              <w:spacing w:before="3" w:after="0" w:line="324" w:lineRule="auto"/>
              <w:ind w:left="106" w:right="119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注意运动安</w:t>
            </w:r>
            <w:r>
              <w:rPr>
                <w:sz w:val="18"/>
              </w:rPr>
              <w:t>全</w:t>
            </w: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ind w:left="106"/>
              <w:jc w:val="both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15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2" w:line="324" w:lineRule="auto"/>
              <w:ind w:left="106" w:right="228"/>
              <w:jc w:val="both"/>
              <w:rPr>
                <w:sz w:val="18"/>
              </w:rPr>
            </w:pPr>
            <w:r>
              <w:rPr>
                <w:sz w:val="18"/>
              </w:rPr>
              <w:t>（包含喝水一次）</w:t>
            </w: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line="324" w:lineRule="auto"/>
              <w:ind w:left="105" w:right="138"/>
              <w:rPr>
                <w:sz w:val="18"/>
              </w:rPr>
            </w:pPr>
            <w:r>
              <w:rPr>
                <w:sz w:val="18"/>
              </w:rPr>
              <w:t>发展孩子的肺活量及肢体反应力。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5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spacing w:before="104" w:line="324" w:lineRule="auto"/>
              <w:ind w:left="107" w:right="190"/>
              <w:rPr>
                <w:sz w:val="18"/>
              </w:rPr>
            </w:pPr>
            <w:r>
              <w:rPr>
                <w:rFonts w:ascii="Calibri" w:eastAsia="Calibri"/>
                <w:b/>
                <w:sz w:val="18"/>
              </w:rPr>
              <w:t>2.</w:t>
            </w:r>
            <w:r>
              <w:rPr>
                <w:sz w:val="18"/>
              </w:rPr>
              <w:t>小草人带帽子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gridSpan w:val="2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0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5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ind w:left="84" w:right="8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动态拉伸</w:t>
            </w:r>
          </w:p>
        </w:tc>
        <w:tc>
          <w:tcPr>
            <w:tcW w:w="1169" w:type="dxa"/>
          </w:tcPr>
          <w:p>
            <w:pPr>
              <w:pStyle w:val="7"/>
              <w:spacing w:before="1"/>
              <w:rPr>
                <w:rFonts w:ascii="Calibri"/>
                <w:b/>
                <w:sz w:val="16"/>
              </w:rPr>
            </w:pPr>
          </w:p>
          <w:p>
            <w:pPr>
              <w:pStyle w:val="7"/>
              <w:numPr>
                <w:ilvl w:val="0"/>
                <w:numId w:val="12"/>
              </w:numPr>
              <w:tabs>
                <w:tab w:val="left" w:pos="246"/>
              </w:tabs>
              <w:spacing w:before="0" w:after="0" w:line="324" w:lineRule="auto"/>
              <w:ind w:left="107" w:right="192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毛毛虫爬</w:t>
            </w:r>
            <w:r>
              <w:rPr>
                <w:sz w:val="18"/>
              </w:rPr>
              <w:t>行</w:t>
            </w:r>
          </w:p>
          <w:p>
            <w:pPr>
              <w:pStyle w:val="7"/>
              <w:numPr>
                <w:ilvl w:val="0"/>
                <w:numId w:val="12"/>
              </w:numPr>
              <w:tabs>
                <w:tab w:val="left" w:pos="246"/>
              </w:tabs>
              <w:spacing w:before="2" w:after="0" w:line="240" w:lineRule="auto"/>
              <w:ind w:left="245" w:right="0" w:hanging="139"/>
              <w:jc w:val="left"/>
              <w:rPr>
                <w:sz w:val="18"/>
              </w:rPr>
            </w:pPr>
            <w:r>
              <w:rPr>
                <w:sz w:val="18"/>
              </w:rPr>
              <w:t>弓箭步走</w:t>
            </w: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</w:tcPr>
          <w:p>
            <w:pPr>
              <w:pStyle w:val="7"/>
              <w:spacing w:before="41" w:line="324" w:lineRule="auto"/>
              <w:ind w:left="106" w:right="121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小朋友们一横排站好，依次往前爬行</w:t>
            </w:r>
          </w:p>
        </w:tc>
        <w:tc>
          <w:tcPr>
            <w:tcW w:w="1275" w:type="dxa"/>
            <w:gridSpan w:val="2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</w:tcPr>
          <w:p>
            <w:pPr>
              <w:pStyle w:val="7"/>
              <w:spacing w:before="41"/>
              <w:ind w:left="106"/>
              <w:jc w:val="both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5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2" w:line="310" w:lineRule="atLeast"/>
              <w:ind w:left="106" w:right="228"/>
              <w:jc w:val="both"/>
              <w:rPr>
                <w:sz w:val="18"/>
              </w:rPr>
            </w:pPr>
            <w:r>
              <w:rPr>
                <w:sz w:val="18"/>
              </w:rPr>
              <w:t>（包含一次喝水）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5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"/>
              <w:ind w:left="86" w:right="118"/>
              <w:jc w:val="center"/>
              <w:rPr>
                <w:sz w:val="18"/>
              </w:rPr>
            </w:pPr>
            <w:r>
              <w:rPr>
                <w:sz w:val="18"/>
              </w:rPr>
              <w:t>放松肌肉，防止运动损伤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25"/>
              <w:ind w:left="107"/>
              <w:rPr>
                <w:sz w:val="20"/>
              </w:rPr>
            </w:pPr>
            <w:r>
              <w:rPr>
                <w:rFonts w:ascii="Calibri" w:eastAsia="Calibri"/>
                <w:w w:val="95"/>
                <w:sz w:val="18"/>
              </w:rPr>
              <w:t>1.</w:t>
            </w:r>
            <w:r>
              <w:rPr>
                <w:spacing w:val="3"/>
                <w:w w:val="95"/>
                <w:sz w:val="20"/>
              </w:rPr>
              <w:t>双脚站在平</w:t>
            </w:r>
          </w:p>
          <w:p>
            <w:pPr>
              <w:pStyle w:val="7"/>
              <w:spacing w:before="56"/>
              <w:ind w:left="107"/>
              <w:rPr>
                <w:sz w:val="20"/>
              </w:rPr>
            </w:pPr>
            <w:r>
              <w:rPr>
                <w:spacing w:val="-7"/>
                <w:w w:val="95"/>
                <w:sz w:val="20"/>
              </w:rPr>
              <w:t>衡垫上，双膝</w:t>
            </w:r>
          </w:p>
        </w:tc>
        <w:tc>
          <w:tcPr>
            <w:tcW w:w="2537" w:type="dxa"/>
            <w:gridSpan w:val="2"/>
            <w:tcBorders>
              <w:bottom w:val="nil"/>
            </w:tcBorders>
          </w:tcPr>
          <w:p>
            <w:pPr>
              <w:pStyle w:val="7"/>
              <w:spacing w:before="25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组织</w:t>
            </w:r>
            <w:r>
              <w:rPr>
                <w:sz w:val="20"/>
              </w:rPr>
              <w:t>：平衡木放在场地中</w:t>
            </w:r>
          </w:p>
          <w:p>
            <w:pPr>
              <w:pStyle w:val="7"/>
              <w:spacing w:before="56"/>
              <w:ind w:left="106"/>
              <w:rPr>
                <w:sz w:val="20"/>
              </w:rPr>
            </w:pPr>
            <w:r>
              <w:rPr>
                <w:sz w:val="20"/>
              </w:rPr>
              <w:t>间，平衡木左右两边隔开距</w:t>
            </w:r>
          </w:p>
        </w:tc>
        <w:tc>
          <w:tcPr>
            <w:tcW w:w="1275" w:type="dxa"/>
            <w:gridSpan w:val="2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sz w:val="20"/>
              </w:rPr>
              <w:t>弯曲</w:t>
            </w: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pacing w:val="-20"/>
                <w:sz w:val="20"/>
              </w:rPr>
              <w:t xml:space="preserve">离，各放 </w:t>
            </w:r>
            <w:r>
              <w:rPr>
                <w:sz w:val="20"/>
              </w:rPr>
              <w:t>2</w:t>
            </w:r>
            <w:r>
              <w:rPr>
                <w:spacing w:val="-13"/>
                <w:sz w:val="20"/>
              </w:rPr>
              <w:t xml:space="preserve"> 个标志桶，返回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z w:val="20"/>
              </w:rPr>
              <w:t>走直线。</w:t>
            </w:r>
            <w:r>
              <w:rPr>
                <w:b/>
                <w:sz w:val="20"/>
              </w:rPr>
              <w:t>要领：</w:t>
            </w:r>
            <w:r>
              <w:rPr>
                <w:sz w:val="20"/>
              </w:rPr>
              <w:t>小朋友站在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6"/>
              <w:rPr>
                <w:rFonts w:ascii="Calibri"/>
                <w:b/>
                <w:sz w:val="21"/>
              </w:rPr>
            </w:pPr>
          </w:p>
          <w:p>
            <w:pPr>
              <w:pStyle w:val="7"/>
              <w:spacing w:before="1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功能训练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4"/>
              <w:rPr>
                <w:rFonts w:ascii="Calibri"/>
                <w:b/>
                <w:sz w:val="13"/>
              </w:rPr>
            </w:pPr>
          </w:p>
          <w:p>
            <w:pPr>
              <w:pStyle w:val="7"/>
              <w:numPr>
                <w:ilvl w:val="0"/>
                <w:numId w:val="13"/>
              </w:numPr>
              <w:tabs>
                <w:tab w:val="left" w:pos="269"/>
              </w:tabs>
              <w:spacing w:before="0" w:after="0" w:line="324" w:lineRule="auto"/>
              <w:ind w:left="107" w:right="60" w:firstLine="0"/>
              <w:jc w:val="both"/>
              <w:rPr>
                <w:sz w:val="18"/>
              </w:rPr>
            </w:pPr>
            <w:r>
              <w:rPr>
                <w:spacing w:val="24"/>
                <w:sz w:val="18"/>
              </w:rPr>
              <w:t>平衡木脚</w:t>
            </w:r>
            <w:r>
              <w:rPr>
                <w:spacing w:val="35"/>
                <w:sz w:val="18"/>
              </w:rPr>
              <w:t>触物</w:t>
            </w:r>
            <w:r>
              <w:rPr>
                <w:rFonts w:ascii="Calibri" w:eastAsia="Calibri"/>
                <w:spacing w:val="-3"/>
                <w:sz w:val="18"/>
              </w:rPr>
              <w:t xml:space="preserve">+ </w:t>
            </w:r>
            <w:r>
              <w:rPr>
                <w:spacing w:val="18"/>
                <w:sz w:val="18"/>
              </w:rPr>
              <w:t>脚跟</w:t>
            </w:r>
            <w:r>
              <w:rPr>
                <w:spacing w:val="14"/>
                <w:sz w:val="18"/>
              </w:rPr>
              <w:t>对脚尖走直</w:t>
            </w:r>
            <w:r>
              <w:rPr>
                <w:sz w:val="18"/>
              </w:rPr>
              <w:t>线</w:t>
            </w:r>
          </w:p>
          <w:p>
            <w:pPr>
              <w:pStyle w:val="7"/>
              <w:numPr>
                <w:ilvl w:val="0"/>
                <w:numId w:val="13"/>
              </w:numPr>
              <w:tabs>
                <w:tab w:val="left" w:pos="250"/>
              </w:tabs>
              <w:spacing w:before="0" w:after="0" w:line="292" w:lineRule="auto"/>
              <w:ind w:left="107" w:right="91" w:firstLine="0"/>
              <w:jc w:val="both"/>
              <w:rPr>
                <w:rFonts w:ascii="Calibri" w:eastAsia="Calibri"/>
                <w:sz w:val="20"/>
              </w:rPr>
            </w:pPr>
            <w:r>
              <w:rPr>
                <w:spacing w:val="1"/>
                <w:sz w:val="20"/>
              </w:rPr>
              <w:t>平衡垫静</w:t>
            </w:r>
            <w:r>
              <w:rPr>
                <w:spacing w:val="23"/>
                <w:sz w:val="20"/>
              </w:rPr>
              <w:t>力半蹲</w:t>
            </w:r>
            <w:r>
              <w:rPr>
                <w:rFonts w:ascii="Calibri" w:eastAsia="Calibri"/>
                <w:spacing w:val="-12"/>
                <w:sz w:val="20"/>
              </w:rPr>
              <w:t xml:space="preserve">( </w:t>
            </w:r>
            <w:r>
              <w:rPr>
                <w:spacing w:val="-11"/>
                <w:sz w:val="20"/>
              </w:rPr>
              <w:t>闭</w:t>
            </w:r>
            <w:r>
              <w:rPr>
                <w:sz w:val="20"/>
              </w:rPr>
              <w:t>眼</w:t>
            </w:r>
            <w:r>
              <w:rPr>
                <w:rFonts w:ascii="Calibri" w:eastAsia="Calibri"/>
                <w:sz w:val="20"/>
              </w:rPr>
              <w:t>)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7" w:line="292" w:lineRule="auto"/>
              <w:ind w:left="106" w:right="99"/>
              <w:rPr>
                <w:sz w:val="20"/>
              </w:rPr>
            </w:pPr>
            <w:r>
              <w:rPr>
                <w:spacing w:val="-11"/>
                <w:sz w:val="20"/>
              </w:rPr>
              <w:t>平衡木上，双手叉腰或侧平</w:t>
            </w:r>
            <w:r>
              <w:rPr>
                <w:spacing w:val="-12"/>
                <w:sz w:val="20"/>
              </w:rPr>
              <w:t>举，一步一步的向前走，脚</w:t>
            </w:r>
            <w:r>
              <w:rPr>
                <w:sz w:val="20"/>
              </w:rPr>
              <w:t>尖朝前，靠近右边标志桶</w:t>
            </w:r>
            <w:r>
              <w:rPr>
                <w:spacing w:val="-11"/>
                <w:sz w:val="20"/>
              </w:rPr>
              <w:t>时，左腿支撑，右脚脚尖触</w:t>
            </w:r>
            <w:r>
              <w:rPr>
                <w:sz w:val="20"/>
              </w:rPr>
              <w:t>碰一下标志桶，继续向前</w:t>
            </w:r>
            <w:r>
              <w:rPr>
                <w:spacing w:val="-11"/>
                <w:sz w:val="20"/>
              </w:rPr>
              <w:t>走，依次类推。返回时脚跟</w:t>
            </w:r>
            <w:r>
              <w:rPr>
                <w:spacing w:val="-6"/>
                <w:w w:val="95"/>
                <w:sz w:val="20"/>
              </w:rPr>
              <w:t>对脚尖走直线。</w:t>
            </w:r>
            <w:r>
              <w:rPr>
                <w:b/>
                <w:spacing w:val="-13"/>
                <w:w w:val="95"/>
                <w:sz w:val="20"/>
              </w:rPr>
              <w:t>要领：</w:t>
            </w:r>
            <w:r>
              <w:rPr>
                <w:spacing w:val="-8"/>
                <w:w w:val="95"/>
                <w:sz w:val="20"/>
              </w:rPr>
              <w:t>小朋</w:t>
            </w:r>
          </w:p>
          <w:p>
            <w:pPr>
              <w:pStyle w:val="7"/>
              <w:spacing w:line="252" w:lineRule="exact"/>
              <w:ind w:left="106"/>
              <w:rPr>
                <w:sz w:val="20"/>
              </w:rPr>
            </w:pPr>
            <w:r>
              <w:rPr>
                <w:spacing w:val="-8"/>
                <w:w w:val="95"/>
                <w:sz w:val="20"/>
              </w:rPr>
              <w:t>友们双手半握拳前平举，双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numPr>
                <w:ilvl w:val="0"/>
                <w:numId w:val="14"/>
              </w:numPr>
              <w:tabs>
                <w:tab w:val="left" w:pos="245"/>
              </w:tabs>
              <w:spacing w:before="40" w:after="0" w:line="324" w:lineRule="auto"/>
              <w:ind w:left="106" w:right="97" w:firstLine="0"/>
              <w:jc w:val="left"/>
              <w:rPr>
                <w:sz w:val="18"/>
              </w:rPr>
            </w:pPr>
            <w:r>
              <w:rPr>
                <w:sz w:val="18"/>
              </w:rPr>
              <w:t>注意强度和运动时间控</w:t>
            </w:r>
            <w:r>
              <w:rPr>
                <w:spacing w:val="-7"/>
                <w:sz w:val="18"/>
              </w:rPr>
              <w:t>制，避免运动</w:t>
            </w:r>
            <w:r>
              <w:rPr>
                <w:sz w:val="18"/>
              </w:rPr>
              <w:t>疲劳</w:t>
            </w:r>
          </w:p>
          <w:p>
            <w:pPr>
              <w:pStyle w:val="7"/>
              <w:numPr>
                <w:ilvl w:val="0"/>
                <w:numId w:val="14"/>
              </w:numPr>
              <w:tabs>
                <w:tab w:val="left" w:pos="245"/>
              </w:tabs>
              <w:spacing w:before="3" w:after="0" w:line="324" w:lineRule="auto"/>
              <w:ind w:left="106" w:right="119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注意运动安</w:t>
            </w:r>
            <w:r>
              <w:rPr>
                <w:sz w:val="18"/>
              </w:rPr>
              <w:t>全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5"/>
              <w:rPr>
                <w:rFonts w:ascii="Calibri"/>
                <w:b/>
                <w:sz w:val="24"/>
              </w:rPr>
            </w:pPr>
          </w:p>
          <w:p>
            <w:pPr>
              <w:pStyle w:val="7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20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2" w:line="324" w:lineRule="auto"/>
              <w:ind w:left="106" w:right="34"/>
              <w:jc w:val="both"/>
              <w:rPr>
                <w:sz w:val="18"/>
              </w:rPr>
            </w:pPr>
            <w:r>
              <w:rPr>
                <w:spacing w:val="64"/>
                <w:sz w:val="18"/>
              </w:rPr>
              <w:t>（</w:t>
            </w:r>
            <w:r>
              <w:rPr>
                <w:spacing w:val="32"/>
                <w:sz w:val="18"/>
              </w:rPr>
              <w:t>包含</w:t>
            </w:r>
            <w:r>
              <w:rPr>
                <w:spacing w:val="42"/>
                <w:sz w:val="18"/>
              </w:rPr>
              <w:t>喝水两次）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numPr>
                <w:ilvl w:val="0"/>
                <w:numId w:val="15"/>
              </w:numPr>
              <w:tabs>
                <w:tab w:val="left" w:pos="244"/>
              </w:tabs>
              <w:spacing w:before="132" w:after="0" w:line="324" w:lineRule="auto"/>
              <w:ind w:left="105" w:right="181" w:firstLine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发展孩子的下肢力量及</w:t>
            </w:r>
            <w:r>
              <w:rPr>
                <w:sz w:val="18"/>
              </w:rPr>
              <w:t>协调能力。</w:t>
            </w:r>
          </w:p>
          <w:p>
            <w:pPr>
              <w:pStyle w:val="7"/>
              <w:numPr>
                <w:ilvl w:val="0"/>
                <w:numId w:val="15"/>
              </w:numPr>
              <w:tabs>
                <w:tab w:val="left" w:pos="244"/>
              </w:tabs>
              <w:spacing w:before="2" w:after="0" w:line="326" w:lineRule="auto"/>
              <w:ind w:left="105" w:right="181" w:firstLine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提高孩子的协调灵敏能</w:t>
            </w:r>
            <w:r>
              <w:rPr>
                <w:sz w:val="18"/>
              </w:rPr>
              <w:t>力。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z w:val="20"/>
              </w:rPr>
              <w:t>脚站在平衡垫上，双膝弯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2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</w:tcBorders>
          </w:tcPr>
          <w:p>
            <w:pPr>
              <w:pStyle w:val="7"/>
              <w:spacing w:before="27" w:line="292" w:lineRule="auto"/>
              <w:ind w:left="106" w:right="26"/>
              <w:rPr>
                <w:sz w:val="20"/>
              </w:rPr>
            </w:pPr>
            <w:r>
              <w:rPr>
                <w:spacing w:val="-6"/>
                <w:sz w:val="20"/>
              </w:rPr>
              <w:t xml:space="preserve">曲，半蹲静力保持 </w:t>
            </w:r>
            <w:r>
              <w:rPr>
                <w:rFonts w:ascii="Calibri" w:eastAsia="Calibri"/>
                <w:b/>
                <w:spacing w:val="-3"/>
                <w:sz w:val="20"/>
              </w:rPr>
              <w:t>10-30s</w:t>
            </w:r>
            <w:r>
              <w:rPr>
                <w:b/>
                <w:spacing w:val="-3"/>
                <w:sz w:val="20"/>
              </w:rPr>
              <w:t xml:space="preserve">， </w:t>
            </w:r>
            <w:r>
              <w:rPr>
                <w:b/>
                <w:spacing w:val="-17"/>
                <w:sz w:val="20"/>
              </w:rPr>
              <w:t xml:space="preserve">闭眼 </w:t>
            </w:r>
            <w:r>
              <w:rPr>
                <w:rFonts w:ascii="Calibri" w:eastAsia="Calibri"/>
                <w:b/>
                <w:sz w:val="20"/>
              </w:rPr>
              <w:t xml:space="preserve">10-20s </w:t>
            </w:r>
            <w:r>
              <w:rPr>
                <w:sz w:val="20"/>
              </w:rPr>
              <w:t>保持身体平衡</w:t>
            </w:r>
          </w:p>
          <w:p>
            <w:pPr>
              <w:pStyle w:val="7"/>
              <w:spacing w:line="255" w:lineRule="exact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（先原地复习半蹲动作</w:t>
            </w:r>
            <w:r>
              <w:rPr>
                <w:b/>
                <w:spacing w:val="-97"/>
                <w:sz w:val="20"/>
              </w:rPr>
              <w:t>）</w:t>
            </w:r>
            <w:r>
              <w:rPr>
                <w:sz w:val="20"/>
              </w:rPr>
              <w:t>。</w:t>
            </w:r>
          </w:p>
        </w:tc>
        <w:tc>
          <w:tcPr>
            <w:tcW w:w="1275" w:type="dxa"/>
            <w:gridSpan w:val="2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top="800" w:right="520" w:bottom="1080" w:left="500" w:header="0" w:footer="812" w:gutter="0"/>
          <w:cols w:space="720" w:num="1"/>
        </w:sectPr>
      </w:pPr>
    </w:p>
    <w:tbl>
      <w:tblPr>
        <w:tblStyle w:val="4"/>
        <w:tblW w:w="10562" w:type="dxa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6"/>
        <w:gridCol w:w="1169"/>
        <w:gridCol w:w="1381"/>
        <w:gridCol w:w="2538"/>
        <w:gridCol w:w="1275"/>
        <w:gridCol w:w="887"/>
        <w:gridCol w:w="2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2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组合训练</w:t>
            </w:r>
          </w:p>
        </w:tc>
        <w:tc>
          <w:tcPr>
            <w:tcW w:w="5088" w:type="dxa"/>
            <w:gridSpan w:val="3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5"/>
              <w:rPr>
                <w:rFonts w:ascii="Calibri"/>
                <w:b/>
                <w:sz w:val="21"/>
              </w:rPr>
            </w:pPr>
          </w:p>
          <w:p>
            <w:pPr>
              <w:pStyle w:val="7"/>
              <w:ind w:left="107"/>
              <w:rPr>
                <w:rFonts w:ascii="Calibri" w:eastAsia="Calibri"/>
                <w:sz w:val="18"/>
              </w:rPr>
            </w:pPr>
            <w:r>
              <w:rPr>
                <w:sz w:val="18"/>
              </w:rPr>
              <w:t>小马采蘑菇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小草人带帽子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平衡木脚触物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脚跟对脚尖走直线</w:t>
            </w:r>
            <w:r>
              <w:rPr>
                <w:rFonts w:ascii="Calibri" w:eastAsia="Calibri"/>
                <w:sz w:val="18"/>
              </w:rPr>
              <w:t>+</w:t>
            </w:r>
          </w:p>
          <w:p>
            <w:pPr>
              <w:pStyle w:val="7"/>
              <w:spacing w:before="69"/>
              <w:ind w:left="107"/>
              <w:rPr>
                <w:rFonts w:ascii="Calibri" w:eastAsia="Calibri"/>
                <w:sz w:val="20"/>
              </w:rPr>
            </w:pPr>
            <w:r>
              <w:rPr>
                <w:sz w:val="20"/>
              </w:rPr>
              <w:t>平衡垫静力半蹲</w:t>
            </w:r>
            <w:r>
              <w:rPr>
                <w:rFonts w:ascii="Calibri" w:eastAsia="Calibri"/>
                <w:sz w:val="20"/>
              </w:rPr>
              <w:t>(</w:t>
            </w:r>
            <w:r>
              <w:rPr>
                <w:sz w:val="20"/>
              </w:rPr>
              <w:t>闭眼</w:t>
            </w:r>
            <w:r>
              <w:rPr>
                <w:rFonts w:ascii="Calibri" w:eastAsia="Calibri"/>
                <w:sz w:val="20"/>
              </w:rPr>
              <w:t>)</w:t>
            </w:r>
          </w:p>
        </w:tc>
        <w:tc>
          <w:tcPr>
            <w:tcW w:w="1275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</w:tcPr>
          <w:p>
            <w:pPr>
              <w:pStyle w:val="7"/>
              <w:spacing w:before="38"/>
              <w:ind w:left="105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10</w:t>
            </w:r>
            <w:r>
              <w:rPr>
                <w:rFonts w:ascii="Calibri" w:eastAsia="Calibri"/>
                <w:spacing w:val="12"/>
                <w:sz w:val="18"/>
              </w:rPr>
              <w:t xml:space="preserve">  </w:t>
            </w:r>
            <w:r>
              <w:rPr>
                <w:spacing w:val="19"/>
                <w:sz w:val="18"/>
              </w:rPr>
              <w:t>分钟</w:t>
            </w:r>
          </w:p>
          <w:p>
            <w:pPr>
              <w:pStyle w:val="7"/>
              <w:spacing w:before="81" w:line="324" w:lineRule="auto"/>
              <w:ind w:left="105" w:right="35"/>
              <w:rPr>
                <w:sz w:val="18"/>
              </w:rPr>
            </w:pPr>
            <w:r>
              <w:rPr>
                <w:spacing w:val="64"/>
                <w:sz w:val="18"/>
              </w:rPr>
              <w:t>（</w:t>
            </w:r>
            <w:r>
              <w:rPr>
                <w:spacing w:val="32"/>
                <w:sz w:val="18"/>
              </w:rPr>
              <w:t>包含</w:t>
            </w:r>
            <w:r>
              <w:rPr>
                <w:spacing w:val="42"/>
                <w:sz w:val="18"/>
              </w:rPr>
              <w:t>一次喝</w:t>
            </w:r>
            <w:r>
              <w:rPr>
                <w:spacing w:val="-26"/>
                <w:sz w:val="18"/>
              </w:rPr>
              <w:t xml:space="preserve"> </w:t>
            </w:r>
          </w:p>
          <w:p>
            <w:pPr>
              <w:pStyle w:val="7"/>
              <w:spacing w:before="2"/>
              <w:ind w:left="105"/>
              <w:rPr>
                <w:sz w:val="18"/>
              </w:rPr>
            </w:pPr>
            <w:r>
              <w:rPr>
                <w:sz w:val="18"/>
              </w:rPr>
              <w:t>水）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30" w:line="324" w:lineRule="auto"/>
              <w:ind w:left="104" w:right="139"/>
              <w:rPr>
                <w:sz w:val="18"/>
              </w:rPr>
            </w:pPr>
            <w:r>
              <w:rPr>
                <w:sz w:val="18"/>
              </w:rPr>
              <w:t>综合训练，提高动作模式与动作技能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spacing w:before="11"/>
              <w:rPr>
                <w:rFonts w:ascii="Calibri"/>
                <w:b/>
                <w:sz w:val="15"/>
              </w:rPr>
            </w:pPr>
          </w:p>
          <w:p>
            <w:pPr>
              <w:pStyle w:val="7"/>
              <w:spacing w:line="177" w:lineRule="exact"/>
              <w:ind w:left="107"/>
              <w:rPr>
                <w:sz w:val="18"/>
              </w:rPr>
            </w:pPr>
            <w:r>
              <w:rPr>
                <w:sz w:val="18"/>
              </w:rPr>
              <w:t>（1）悬垂举</w:t>
            </w: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7.</w:t>
            </w:r>
            <w:r>
              <w:rPr>
                <w:sz w:val="18"/>
              </w:rPr>
              <w:t>双腿伸直</w:t>
            </w:r>
          </w:p>
        </w:tc>
        <w:tc>
          <w:tcPr>
            <w:tcW w:w="2538" w:type="dxa"/>
            <w:tcBorders>
              <w:bottom w:val="nil"/>
            </w:tcBorders>
          </w:tcPr>
          <w:p>
            <w:pPr>
              <w:pStyle w:val="7"/>
              <w:spacing w:before="38"/>
              <w:ind w:left="106"/>
              <w:rPr>
                <w:sz w:val="18"/>
              </w:rPr>
            </w:pPr>
            <w:r>
              <w:rPr>
                <w:sz w:val="18"/>
              </w:rPr>
              <w:t>组织：准备折叠垫，小朋友依</w:t>
            </w:r>
          </w:p>
        </w:tc>
        <w:tc>
          <w:tcPr>
            <w:tcW w:w="1275" w:type="dxa"/>
            <w:tcBorders>
              <w:bottom w:val="nil"/>
            </w:tcBorders>
          </w:tcPr>
          <w:p>
            <w:pPr>
              <w:pStyle w:val="7"/>
              <w:spacing w:before="38"/>
              <w:ind w:left="97" w:right="90"/>
              <w:jc w:val="center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7.</w:t>
            </w:r>
            <w:r>
              <w:rPr>
                <w:sz w:val="18"/>
              </w:rPr>
              <w:t>双腿收起时</w:t>
            </w: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7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5"/>
              <w:rPr>
                <w:rFonts w:ascii="Calibri"/>
                <w:b/>
                <w:sz w:val="26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核心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114"/>
              <w:ind w:left="107"/>
              <w:jc w:val="both"/>
              <w:rPr>
                <w:sz w:val="18"/>
              </w:rPr>
            </w:pPr>
            <w:r>
              <w:rPr>
                <w:sz w:val="18"/>
              </w:rPr>
              <w:t>腿 *8</w:t>
            </w:r>
          </w:p>
          <w:p>
            <w:pPr>
              <w:pStyle w:val="7"/>
              <w:spacing w:before="69" w:line="292" w:lineRule="auto"/>
              <w:ind w:left="107" w:right="96"/>
              <w:jc w:val="both"/>
              <w:rPr>
                <w:sz w:val="20"/>
              </w:rPr>
            </w:pPr>
            <w:r>
              <w:rPr>
                <w:sz w:val="18"/>
              </w:rPr>
              <w:t>（</w:t>
            </w:r>
            <w:r>
              <w:rPr>
                <w:spacing w:val="1"/>
                <w:sz w:val="18"/>
              </w:rPr>
              <w:t>2</w:t>
            </w:r>
            <w:r>
              <w:rPr>
                <w:spacing w:val="-77"/>
                <w:sz w:val="18"/>
              </w:rPr>
              <w:t>）</w:t>
            </w:r>
            <w:r>
              <w:rPr>
                <w:sz w:val="18"/>
              </w:rPr>
              <w:t>屈</w:t>
            </w:r>
            <w:r>
              <w:rPr>
                <w:spacing w:val="-9"/>
                <w:w w:val="99"/>
                <w:sz w:val="20"/>
              </w:rPr>
              <w:t>腿卷</w:t>
            </w:r>
            <w:r>
              <w:rPr>
                <w:spacing w:val="-13"/>
                <w:sz w:val="20"/>
              </w:rPr>
              <w:t>腹，拍手两</w:t>
            </w:r>
            <w:r>
              <w:rPr>
                <w:sz w:val="20"/>
              </w:rPr>
              <w:t>次*8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line="207" w:lineRule="exact"/>
              <w:ind w:left="107"/>
              <w:rPr>
                <w:sz w:val="18"/>
              </w:rPr>
            </w:pPr>
            <w:r>
              <w:rPr>
                <w:rFonts w:ascii="Calibri" w:eastAsia="Calibri"/>
                <w:sz w:val="21"/>
              </w:rPr>
              <w:t>8.</w:t>
            </w:r>
            <w:r>
              <w:rPr>
                <w:sz w:val="18"/>
              </w:rPr>
              <w:t>腰背起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line="189" w:lineRule="exact"/>
              <w:ind w:left="106"/>
              <w:rPr>
                <w:sz w:val="18"/>
              </w:rPr>
            </w:pPr>
            <w:r>
              <w:rPr>
                <w:sz w:val="18"/>
              </w:rPr>
              <w:t>次躺一排，双腿伸直</w:t>
            </w:r>
          </w:p>
          <w:p>
            <w:pPr>
              <w:pStyle w:val="7"/>
              <w:spacing w:before="81" w:line="324" w:lineRule="auto"/>
              <w:ind w:left="106" w:right="122"/>
              <w:rPr>
                <w:sz w:val="18"/>
              </w:rPr>
            </w:pPr>
            <w:r>
              <w:rPr>
                <w:sz w:val="18"/>
              </w:rPr>
              <w:t>要领：</w:t>
            </w: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双腿慢慢抬起至腹部位置</w:t>
            </w:r>
          </w:p>
          <w:p>
            <w:pPr>
              <w:pStyle w:val="7"/>
              <w:spacing w:before="1"/>
              <w:ind w:left="106"/>
              <w:rPr>
                <w:sz w:val="18"/>
              </w:rPr>
            </w:pPr>
            <w:r>
              <w:rPr>
                <w:rFonts w:ascii="Calibri" w:eastAsia="Calibri"/>
                <w:spacing w:val="-1"/>
                <w:sz w:val="18"/>
              </w:rPr>
              <w:t>2.</w:t>
            </w:r>
            <w:r>
              <w:rPr>
                <w:sz w:val="18"/>
              </w:rPr>
              <w:t>双腿收起，老师帮助固定腿</w:t>
            </w:r>
          </w:p>
          <w:p>
            <w:pPr>
              <w:pStyle w:val="7"/>
              <w:spacing w:before="82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部，背部和头部起来，双手击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line="189" w:lineRule="exact"/>
              <w:ind w:left="105"/>
              <w:rPr>
                <w:sz w:val="18"/>
              </w:rPr>
            </w:pPr>
            <w:r>
              <w:rPr>
                <w:sz w:val="18"/>
              </w:rPr>
              <w:t>不要过深</w:t>
            </w:r>
          </w:p>
          <w:p>
            <w:pPr>
              <w:pStyle w:val="7"/>
              <w:spacing w:before="73" w:line="312" w:lineRule="auto"/>
              <w:ind w:left="105" w:right="96"/>
              <w:jc w:val="both"/>
              <w:rPr>
                <w:sz w:val="18"/>
              </w:rPr>
            </w:pPr>
            <w:r>
              <w:rPr>
                <w:rFonts w:ascii="Calibri" w:eastAsia="Calibri"/>
                <w:sz w:val="21"/>
              </w:rPr>
              <w:t>8.</w:t>
            </w:r>
            <w:r>
              <w:rPr>
                <w:spacing w:val="-3"/>
                <w:sz w:val="18"/>
              </w:rPr>
              <w:t>背起时，不</w:t>
            </w:r>
            <w:r>
              <w:rPr>
                <w:spacing w:val="-7"/>
                <w:sz w:val="18"/>
              </w:rPr>
              <w:t>要光抬头，一</w:t>
            </w:r>
            <w:r>
              <w:rPr>
                <w:spacing w:val="28"/>
                <w:sz w:val="18"/>
              </w:rPr>
              <w:t>定是背部带</w:t>
            </w:r>
          </w:p>
          <w:p>
            <w:pPr>
              <w:pStyle w:val="7"/>
              <w:spacing w:before="11"/>
              <w:ind w:left="105"/>
              <w:rPr>
                <w:sz w:val="18"/>
              </w:rPr>
            </w:pPr>
            <w:r>
              <w:rPr>
                <w:sz w:val="18"/>
              </w:rPr>
              <w:t>动起来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before="5"/>
              <w:rPr>
                <w:rFonts w:ascii="Calibri"/>
                <w:b/>
                <w:sz w:val="24"/>
              </w:rPr>
            </w:pPr>
          </w:p>
          <w:p>
            <w:pPr>
              <w:pStyle w:val="7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2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1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numPr>
                <w:ilvl w:val="0"/>
                <w:numId w:val="16"/>
              </w:numPr>
              <w:tabs>
                <w:tab w:val="left" w:pos="249"/>
              </w:tabs>
              <w:spacing w:before="1" w:after="0" w:line="324" w:lineRule="auto"/>
              <w:ind w:left="104" w:right="105" w:firstLine="0"/>
              <w:jc w:val="left"/>
              <w:rPr>
                <w:sz w:val="18"/>
              </w:rPr>
            </w:pPr>
            <w:r>
              <w:rPr>
                <w:spacing w:val="4"/>
                <w:sz w:val="18"/>
              </w:rPr>
              <w:t>发展孩子的腰背肩部力</w:t>
            </w:r>
            <w:r>
              <w:rPr>
                <w:sz w:val="18"/>
              </w:rPr>
              <w:t>量。</w:t>
            </w:r>
          </w:p>
          <w:p>
            <w:pPr>
              <w:pStyle w:val="7"/>
              <w:numPr>
                <w:ilvl w:val="0"/>
                <w:numId w:val="16"/>
              </w:numPr>
              <w:tabs>
                <w:tab w:val="left" w:pos="243"/>
              </w:tabs>
              <w:spacing w:before="1" w:after="0" w:line="240" w:lineRule="auto"/>
              <w:ind w:left="242" w:right="0" w:hanging="139"/>
              <w:jc w:val="left"/>
              <w:rPr>
                <w:sz w:val="18"/>
              </w:rPr>
            </w:pPr>
            <w:r>
              <w:rPr>
                <w:sz w:val="18"/>
              </w:rPr>
              <w:t>发展孩子的核心力量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</w:tcBorders>
          </w:tcPr>
          <w:p>
            <w:pPr>
              <w:pStyle w:val="7"/>
              <w:spacing w:before="40"/>
              <w:ind w:left="106"/>
              <w:rPr>
                <w:sz w:val="18"/>
              </w:rPr>
            </w:pPr>
            <w:r>
              <w:rPr>
                <w:sz w:val="18"/>
              </w:rPr>
              <w:t>掌两次</w:t>
            </w:r>
          </w:p>
        </w:tc>
        <w:tc>
          <w:tcPr>
            <w:tcW w:w="1275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sz w:val="18"/>
              </w:rPr>
              <w:t>1 坐在垫上，双</w:t>
            </w:r>
          </w:p>
        </w:tc>
        <w:tc>
          <w:tcPr>
            <w:tcW w:w="2538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 xml:space="preserve">腿并拢伸直， 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上体前屈，双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手摸脚尖。2 坐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1"/>
              <w:ind w:left="107"/>
              <w:rPr>
                <w:sz w:val="18"/>
              </w:rPr>
            </w:pPr>
            <w:r>
              <w:rPr>
                <w:sz w:val="18"/>
              </w:rPr>
              <w:t>在垫上，如右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腿伸直，左膝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向外，脚掌放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在右腿大腿内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2"/>
              <w:ind w:left="107"/>
              <w:rPr>
                <w:sz w:val="20"/>
              </w:rPr>
            </w:pPr>
            <w:r>
              <w:rPr>
                <w:sz w:val="20"/>
              </w:rPr>
              <w:t>1 坐位体前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5"/>
              <w:ind w:left="107"/>
              <w:rPr>
                <w:sz w:val="18"/>
              </w:rPr>
            </w:pPr>
            <w:r>
              <w:rPr>
                <w:sz w:val="18"/>
              </w:rPr>
              <w:t>次，双手抓右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2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器材：</w:t>
            </w:r>
            <w:r>
              <w:rPr>
                <w:sz w:val="20"/>
              </w:rPr>
              <w:t>爬行垫每人一块。</w:t>
            </w:r>
            <w:r>
              <w:rPr>
                <w:b/>
                <w:sz w:val="20"/>
              </w:rPr>
              <w:t>组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屈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脚脚尖，3 双膝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织：</w:t>
            </w:r>
            <w:r>
              <w:rPr>
                <w:sz w:val="20"/>
              </w:rPr>
              <w:t>可自由组织。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sz w:val="20"/>
              </w:rPr>
              <w:t>练习柔韧，有效的肌肉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spacing w:before="9"/>
              <w:rPr>
                <w:rFonts w:ascii="Calibri"/>
                <w:b/>
                <w:sz w:val="14"/>
              </w:rPr>
            </w:pPr>
          </w:p>
          <w:p>
            <w:pPr>
              <w:pStyle w:val="7"/>
              <w:spacing w:before="1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柔韧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numPr>
                <w:ilvl w:val="0"/>
                <w:numId w:val="17"/>
              </w:numPr>
              <w:tabs>
                <w:tab w:val="left" w:pos="259"/>
              </w:tabs>
              <w:spacing w:before="27" w:after="0" w:line="240" w:lineRule="auto"/>
              <w:ind w:left="258" w:right="0" w:hanging="15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单腿前压</w:t>
            </w:r>
          </w:p>
          <w:p>
            <w:pPr>
              <w:pStyle w:val="7"/>
              <w:numPr>
                <w:ilvl w:val="0"/>
                <w:numId w:val="17"/>
              </w:numPr>
              <w:tabs>
                <w:tab w:val="left" w:pos="259"/>
              </w:tabs>
              <w:spacing w:before="56" w:after="0" w:line="240" w:lineRule="auto"/>
              <w:ind w:left="258" w:right="0" w:hanging="15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跪式压肩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pacing w:val="13"/>
                <w:sz w:val="18"/>
              </w:rPr>
              <w:t>跪在垫子上，</w:t>
            </w:r>
            <w:r>
              <w:rPr>
                <w:spacing w:val="-74"/>
                <w:sz w:val="18"/>
              </w:rPr>
              <w:t xml:space="preserve"> </w:t>
            </w:r>
          </w:p>
          <w:p>
            <w:pPr>
              <w:pStyle w:val="7"/>
              <w:spacing w:before="81"/>
              <w:ind w:left="107"/>
              <w:rPr>
                <w:sz w:val="18"/>
              </w:rPr>
            </w:pPr>
            <w:r>
              <w:rPr>
                <w:spacing w:val="16"/>
                <w:sz w:val="18"/>
              </w:rPr>
              <w:t>屁股坐在脚后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spacing w:before="180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3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w w:val="95"/>
                <w:sz w:val="20"/>
              </w:rPr>
              <w:t>拉伸可提高孩子的肌肉</w:t>
            </w:r>
          </w:p>
          <w:p>
            <w:pPr>
              <w:pStyle w:val="7"/>
              <w:spacing w:before="56"/>
              <w:ind w:left="104"/>
              <w:rPr>
                <w:sz w:val="20"/>
              </w:rPr>
            </w:pPr>
            <w:r>
              <w:rPr>
                <w:w w:val="95"/>
                <w:sz w:val="20"/>
              </w:rPr>
              <w:t>弹性，起到肌肉放松的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sz w:val="20"/>
              </w:rPr>
              <w:t>4 小海豹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跟上，双手臂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sz w:val="20"/>
              </w:rPr>
              <w:t>作用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7"/>
              <w:rPr>
                <w:sz w:val="18"/>
              </w:rPr>
            </w:pPr>
            <w:r>
              <w:rPr>
                <w:sz w:val="18"/>
              </w:rPr>
              <w:t>向前延伸，肩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下沉。4 俯卧在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垫子上，双手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1"/>
              <w:ind w:left="107"/>
              <w:rPr>
                <w:sz w:val="18"/>
              </w:rPr>
            </w:pPr>
            <w:r>
              <w:rPr>
                <w:sz w:val="18"/>
              </w:rPr>
              <w:t>撑 在 身 体 两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侧，双手用力，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上体撑起，抬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头向上看，肩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部放松，双腿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伸直</w:t>
            </w:r>
          </w:p>
        </w:tc>
        <w:tc>
          <w:tcPr>
            <w:tcW w:w="2538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6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1"/>
              <w:rPr>
                <w:rFonts w:ascii="Calibri"/>
                <w:b/>
                <w:sz w:val="14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放松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"/>
              <w:rPr>
                <w:rFonts w:ascii="Calibri"/>
                <w:b/>
                <w:sz w:val="15"/>
              </w:rPr>
            </w:pPr>
          </w:p>
          <w:p>
            <w:pPr>
              <w:pStyle w:val="7"/>
              <w:ind w:left="383"/>
              <w:rPr>
                <w:b/>
                <w:sz w:val="20"/>
              </w:rPr>
            </w:pPr>
            <w:r>
              <w:rPr>
                <w:b/>
                <w:sz w:val="20"/>
              </w:rPr>
              <w:t>按摩</w:t>
            </w:r>
          </w:p>
        </w:tc>
        <w:tc>
          <w:tcPr>
            <w:tcW w:w="1381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6"/>
              <w:rPr>
                <w:rFonts w:ascii="Calibri"/>
                <w:b/>
                <w:sz w:val="15"/>
              </w:rPr>
            </w:pPr>
          </w:p>
          <w:p>
            <w:pPr>
              <w:pStyle w:val="7"/>
              <w:spacing w:before="1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2538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63" w:line="292" w:lineRule="auto"/>
              <w:ind w:left="106" w:right="19"/>
              <w:rPr>
                <w:sz w:val="20"/>
              </w:rPr>
            </w:pPr>
            <w:r>
              <w:rPr>
                <w:b/>
                <w:sz w:val="20"/>
              </w:rPr>
              <w:t>要领：</w:t>
            </w:r>
            <w:r>
              <w:rPr>
                <w:spacing w:val="-2"/>
                <w:sz w:val="20"/>
              </w:rPr>
              <w:t xml:space="preserve">孩子俯卧在垫子上， </w:t>
            </w:r>
            <w:r>
              <w:rPr>
                <w:sz w:val="20"/>
              </w:rPr>
              <w:t>老师依次帮孩子放松腿部 和手臂</w:t>
            </w:r>
          </w:p>
        </w:tc>
        <w:tc>
          <w:tcPr>
            <w:tcW w:w="1275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26"/>
              </w:rPr>
            </w:pPr>
          </w:p>
          <w:p>
            <w:pPr>
              <w:pStyle w:val="7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before="11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5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1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line="292" w:lineRule="auto"/>
              <w:ind w:left="104" w:right="104"/>
              <w:rPr>
                <w:sz w:val="20"/>
              </w:rPr>
            </w:pPr>
            <w:r>
              <w:rPr>
                <w:sz w:val="20"/>
              </w:rPr>
              <w:t>按摩可以缓解肌肉疲劳。</w:t>
            </w:r>
          </w:p>
        </w:tc>
      </w:tr>
    </w:tbl>
    <w:p>
      <w:pPr>
        <w:rPr>
          <w:rFonts w:hint="eastAsia" w:eastAsia="宋体"/>
          <w:lang w:eastAsia="zh-CN"/>
        </w:rPr>
      </w:pPr>
      <w:bookmarkStart w:id="0" w:name="_GoBack"/>
      <w:bookmarkEnd w:id="0"/>
    </w:p>
    <w:sectPr>
      <w:pgSz w:w="11910" w:h="16840"/>
      <w:pgMar w:top="700" w:right="520" w:bottom="1000" w:left="500" w:header="0" w:footer="81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before="0" w:line="14" w:lineRule="auto"/>
      <w:jc w:val="left"/>
      <w:rPr>
        <w:b w:val="0"/>
        <w:sz w:val="12"/>
      </w:rPr>
    </w:pPr>
    <w:r>
      <w:pict>
        <v:shape id="_x0000_s4097" o:spid="_x0000_s4097" o:spt="202" type="#_x0000_t202" style="position:absolute;left:0pt;margin-left:290.05pt;margin-top:782.15pt;height:11pt;width:15.15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03" w:lineRule="exact"/>
                  <w:ind w:left="6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96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 w:tentative="0">
      <w:start w:val="7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27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54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81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08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735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862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89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116" w:hanging="138"/>
      </w:pPr>
      <w:rPr>
        <w:rFonts w:hint="default"/>
        <w:lang w:val="zh-CN" w:eastAsia="zh-CN" w:bidi="zh-CN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252" w:hanging="147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458" w:hanging="147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657" w:hanging="147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856" w:hanging="147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054" w:hanging="147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253" w:hanging="147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452" w:hanging="147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650" w:hanging="147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849" w:hanging="147"/>
      </w:pPr>
      <w:rPr>
        <w:rFonts w:hint="default"/>
        <w:lang w:val="zh-CN" w:eastAsia="zh-CN" w:bidi="zh-CN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105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14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529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744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958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173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388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602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817" w:hanging="138"/>
      </w:pPr>
      <w:rPr>
        <w:rFonts w:hint="default"/>
        <w:lang w:val="zh-CN" w:eastAsia="zh-CN" w:bidi="zh-CN"/>
      </w:rPr>
    </w:lvl>
  </w:abstractNum>
  <w:abstractNum w:abstractNumId="3">
    <w:nsid w:val="C8879AEF"/>
    <w:multiLevelType w:val="multilevel"/>
    <w:tmpl w:val="C8879AEF"/>
    <w:lvl w:ilvl="0" w:tentative="0">
      <w:start w:val="1"/>
      <w:numFmt w:val="decimal"/>
      <w:lvlText w:val="%1."/>
      <w:lvlJc w:val="left"/>
      <w:pPr>
        <w:ind w:left="107" w:hanging="161"/>
        <w:jc w:val="left"/>
      </w:pPr>
      <w:rPr>
        <w:rFonts w:hint="default" w:ascii="Calibri" w:hAnsi="Calibri" w:eastAsia="Calibri" w:cs="Calibri"/>
        <w:spacing w:val="-1"/>
        <w:w w:val="100"/>
        <w:sz w:val="18"/>
        <w:szCs w:val="18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05" w:hanging="16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1" w:hanging="16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17" w:hanging="16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23" w:hanging="16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29" w:hanging="16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35" w:hanging="16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41" w:hanging="16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47" w:hanging="161"/>
      </w:pPr>
      <w:rPr>
        <w:rFonts w:hint="default"/>
        <w:lang w:val="zh-CN" w:eastAsia="zh-CN" w:bidi="zh-CN"/>
      </w:rPr>
    </w:lvl>
  </w:abstractNum>
  <w:abstractNum w:abstractNumId="4">
    <w:nsid w:val="CF092B84"/>
    <w:multiLevelType w:val="multilevel"/>
    <w:tmpl w:val="CF092B84"/>
    <w:lvl w:ilvl="0" w:tentative="0">
      <w:start w:val="2"/>
      <w:numFmt w:val="decimal"/>
      <w:lvlText w:val="%1"/>
      <w:lvlJc w:val="left"/>
      <w:pPr>
        <w:ind w:left="258" w:hanging="152"/>
        <w:jc w:val="left"/>
      </w:pPr>
      <w:rPr>
        <w:rFonts w:hint="default" w:ascii="宋体" w:hAnsi="宋体" w:eastAsia="宋体" w:cs="宋体"/>
        <w:w w:val="99"/>
        <w:sz w:val="20"/>
        <w:szCs w:val="2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49" w:hanging="15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439" w:hanging="15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529" w:hanging="15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19" w:hanging="15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709" w:hanging="15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9" w:hanging="15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89" w:hanging="15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79" w:hanging="152"/>
      </w:pPr>
      <w:rPr>
        <w:rFonts w:hint="default"/>
        <w:lang w:val="zh-CN" w:eastAsia="zh-CN" w:bidi="zh-CN"/>
      </w:rPr>
    </w:lvl>
  </w:abstractNum>
  <w:abstractNum w:abstractNumId="5">
    <w:nsid w:val="DCBA6B53"/>
    <w:multiLevelType w:val="multilevel"/>
    <w:tmpl w:val="DCBA6B53"/>
    <w:lvl w:ilvl="0" w:tentative="0">
      <w:start w:val="2"/>
      <w:numFmt w:val="decimal"/>
      <w:lvlText w:val="%1"/>
      <w:lvlJc w:val="left"/>
      <w:pPr>
        <w:ind w:left="258" w:hanging="152"/>
        <w:jc w:val="left"/>
      </w:pPr>
      <w:rPr>
        <w:rFonts w:hint="default" w:ascii="宋体" w:hAnsi="宋体" w:eastAsia="宋体" w:cs="宋体"/>
        <w:w w:val="99"/>
        <w:sz w:val="20"/>
        <w:szCs w:val="2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49" w:hanging="15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439" w:hanging="15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529" w:hanging="15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19" w:hanging="15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709" w:hanging="15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9" w:hanging="15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89" w:hanging="15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79" w:hanging="152"/>
      </w:pPr>
      <w:rPr>
        <w:rFonts w:hint="default"/>
        <w:lang w:val="zh-CN" w:eastAsia="zh-CN" w:bidi="zh-CN"/>
      </w:rPr>
    </w:lvl>
  </w:abstractNum>
  <w:abstractNum w:abstractNumId="6">
    <w:nsid w:val="F4B5D9F5"/>
    <w:multiLevelType w:val="multilevel"/>
    <w:tmpl w:val="F4B5D9F5"/>
    <w:lvl w:ilvl="0" w:tentative="0">
      <w:start w:val="1"/>
      <w:numFmt w:val="decimal"/>
      <w:lvlText w:val="%1."/>
      <w:lvlJc w:val="left"/>
      <w:pPr>
        <w:ind w:left="105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12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525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737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950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163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375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588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800" w:hanging="138"/>
      </w:pPr>
      <w:rPr>
        <w:rFonts w:hint="default"/>
        <w:lang w:val="zh-CN" w:eastAsia="zh-CN" w:bidi="zh-CN"/>
      </w:rPr>
    </w:lvl>
  </w:abstractNum>
  <w:abstractNum w:abstractNumId="7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04" w:hanging="144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12" w:hanging="144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525" w:hanging="14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737" w:hanging="14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950" w:hanging="14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163" w:hanging="14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375" w:hanging="14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588" w:hanging="14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800" w:hanging="144"/>
      </w:pPr>
      <w:rPr>
        <w:rFonts w:hint="default"/>
        <w:lang w:val="zh-CN" w:eastAsia="zh-CN" w:bidi="zh-CN"/>
      </w:rPr>
    </w:lvl>
  </w:abstractNum>
  <w:abstractNum w:abstractNumId="8">
    <w:nsid w:val="0248C179"/>
    <w:multiLevelType w:val="multilevel"/>
    <w:tmpl w:val="0248C179"/>
    <w:lvl w:ilvl="0" w:tentative="0">
      <w:start w:val="2"/>
      <w:numFmt w:val="decimal"/>
      <w:lvlText w:val="%1"/>
      <w:lvlJc w:val="left"/>
      <w:pPr>
        <w:ind w:left="258" w:hanging="152"/>
        <w:jc w:val="left"/>
      </w:pPr>
      <w:rPr>
        <w:rFonts w:hint="default" w:ascii="宋体" w:hAnsi="宋体" w:eastAsia="宋体" w:cs="宋体"/>
        <w:w w:val="99"/>
        <w:sz w:val="20"/>
        <w:szCs w:val="2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49" w:hanging="15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439" w:hanging="15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529" w:hanging="15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19" w:hanging="15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709" w:hanging="15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9" w:hanging="15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89" w:hanging="15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79" w:hanging="152"/>
      </w:pPr>
      <w:rPr>
        <w:rFonts w:hint="default"/>
        <w:lang w:val="zh-CN" w:eastAsia="zh-CN" w:bidi="zh-CN"/>
      </w:rPr>
    </w:lvl>
  </w:abstractNum>
  <w:abstractNum w:abstractNumId="9">
    <w:nsid w:val="03D62ECE"/>
    <w:multiLevelType w:val="multilevel"/>
    <w:tmpl w:val="03D62ECE"/>
    <w:lvl w:ilvl="0" w:tentative="0">
      <w:start w:val="2"/>
      <w:numFmt w:val="decimal"/>
      <w:lvlText w:val="%1"/>
      <w:lvlJc w:val="left"/>
      <w:pPr>
        <w:ind w:left="258" w:hanging="152"/>
        <w:jc w:val="left"/>
      </w:pPr>
      <w:rPr>
        <w:rFonts w:hint="default" w:ascii="宋体" w:hAnsi="宋体" w:eastAsia="宋体" w:cs="宋体"/>
        <w:w w:val="99"/>
        <w:sz w:val="20"/>
        <w:szCs w:val="2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49" w:hanging="15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439" w:hanging="15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529" w:hanging="15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19" w:hanging="15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709" w:hanging="15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9" w:hanging="15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89" w:hanging="15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79" w:hanging="152"/>
      </w:pPr>
      <w:rPr>
        <w:rFonts w:hint="default"/>
        <w:lang w:val="zh-CN" w:eastAsia="zh-CN" w:bidi="zh-CN"/>
      </w:rPr>
    </w:lvl>
  </w:abstractNum>
  <w:abstractNum w:abstractNumId="10">
    <w:nsid w:val="2470EC97"/>
    <w:multiLevelType w:val="multilevel"/>
    <w:tmpl w:val="2470EC97"/>
    <w:lvl w:ilvl="0" w:tentative="0">
      <w:start w:val="1"/>
      <w:numFmt w:val="decimal"/>
      <w:lvlText w:val="%1."/>
      <w:lvlJc w:val="left"/>
      <w:pPr>
        <w:ind w:left="104" w:hanging="144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12" w:hanging="144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525" w:hanging="14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737" w:hanging="14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950" w:hanging="14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163" w:hanging="14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375" w:hanging="14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588" w:hanging="14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800" w:hanging="144"/>
      </w:pPr>
      <w:rPr>
        <w:rFonts w:hint="default"/>
        <w:lang w:val="zh-CN" w:eastAsia="zh-CN" w:bidi="zh-CN"/>
      </w:rPr>
    </w:lvl>
  </w:abstractNum>
  <w:abstractNum w:abstractNumId="11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107" w:hanging="130"/>
        <w:jc w:val="left"/>
      </w:pPr>
      <w:rPr>
        <w:rFonts w:hint="default"/>
        <w:spacing w:val="-1"/>
        <w:w w:val="10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05" w:hanging="13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1" w:hanging="13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17" w:hanging="13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23" w:hanging="13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29" w:hanging="13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35" w:hanging="13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41" w:hanging="13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47" w:hanging="130"/>
      </w:pPr>
      <w:rPr>
        <w:rFonts w:hint="default"/>
        <w:lang w:val="zh-CN" w:eastAsia="zh-CN" w:bidi="zh-CN"/>
      </w:rPr>
    </w:lvl>
  </w:abstractNum>
  <w:abstractNum w:abstractNumId="12">
    <w:nsid w:val="2A8F537B"/>
    <w:multiLevelType w:val="multilevel"/>
    <w:tmpl w:val="2A8F537B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16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33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49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66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82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9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15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032" w:hanging="138"/>
      </w:pPr>
      <w:rPr>
        <w:rFonts w:hint="default"/>
        <w:lang w:val="zh-CN" w:eastAsia="zh-CN" w:bidi="zh-CN"/>
      </w:rPr>
    </w:lvl>
  </w:abstractNum>
  <w:abstractNum w:abstractNumId="13">
    <w:nsid w:val="4D4DC07F"/>
    <w:multiLevelType w:val="multilevel"/>
    <w:tmpl w:val="4D4DC07F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16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33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49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66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82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9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15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032" w:hanging="138"/>
      </w:pPr>
      <w:rPr>
        <w:rFonts w:hint="default"/>
        <w:lang w:val="zh-CN" w:eastAsia="zh-CN" w:bidi="zh-CN"/>
      </w:rPr>
    </w:lvl>
  </w:abstractNum>
  <w:abstractNum w:abstractNumId="14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101" w:hanging="168"/>
        <w:jc w:val="left"/>
      </w:pPr>
      <w:rPr>
        <w:rFonts w:hint="default"/>
        <w:spacing w:val="-1"/>
        <w:w w:val="10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07" w:hanging="16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5" w:hanging="16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23" w:hanging="16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30" w:hanging="16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38" w:hanging="16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46" w:hanging="16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53" w:hanging="16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61" w:hanging="168"/>
      </w:pPr>
      <w:rPr>
        <w:rFonts w:hint="default"/>
        <w:lang w:val="zh-CN" w:eastAsia="zh-CN" w:bidi="zh-CN"/>
      </w:rPr>
    </w:lvl>
  </w:abstractNum>
  <w:abstractNum w:abstractNumId="15">
    <w:nsid w:val="5A241D34"/>
    <w:multiLevelType w:val="multilevel"/>
    <w:tmpl w:val="5A241D34"/>
    <w:lvl w:ilvl="0" w:tentative="0">
      <w:start w:val="7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05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1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17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23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29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35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41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47" w:hanging="138"/>
      </w:pPr>
      <w:rPr>
        <w:rFonts w:hint="default"/>
        <w:lang w:val="zh-CN" w:eastAsia="zh-CN" w:bidi="zh-CN"/>
      </w:rPr>
    </w:lvl>
  </w:abstractNum>
  <w:abstractNum w:abstractNumId="16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104" w:hanging="144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12" w:hanging="144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525" w:hanging="14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737" w:hanging="14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950" w:hanging="14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163" w:hanging="14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375" w:hanging="14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588" w:hanging="14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800" w:hanging="144"/>
      </w:pPr>
      <w:rPr>
        <w:rFonts w:hint="default"/>
        <w:lang w:val="zh-CN" w:eastAsia="zh-CN" w:bidi="zh-CN"/>
      </w:rPr>
    </w:lvl>
  </w:abstractNum>
  <w:num w:numId="1">
    <w:abstractNumId w:val="7"/>
  </w:num>
  <w:num w:numId="2">
    <w:abstractNumId w:val="4"/>
  </w:num>
  <w:num w:numId="3">
    <w:abstractNumId w:val="14"/>
  </w:num>
  <w:num w:numId="4">
    <w:abstractNumId w:val="2"/>
  </w:num>
  <w:num w:numId="5">
    <w:abstractNumId w:val="1"/>
  </w:num>
  <w:num w:numId="6">
    <w:abstractNumId w:val="9"/>
  </w:num>
  <w:num w:numId="7">
    <w:abstractNumId w:val="11"/>
  </w:num>
  <w:num w:numId="8">
    <w:abstractNumId w:val="16"/>
  </w:num>
  <w:num w:numId="9">
    <w:abstractNumId w:val="8"/>
  </w:num>
  <w:num w:numId="10">
    <w:abstractNumId w:val="0"/>
  </w:num>
  <w:num w:numId="11">
    <w:abstractNumId w:val="12"/>
  </w:num>
  <w:num w:numId="12">
    <w:abstractNumId w:val="15"/>
  </w:num>
  <w:num w:numId="13">
    <w:abstractNumId w:val="3"/>
  </w:num>
  <w:num w:numId="14">
    <w:abstractNumId w:val="13"/>
  </w:num>
  <w:num w:numId="15">
    <w:abstractNumId w:val="6"/>
  </w:num>
  <w:num w:numId="16">
    <w:abstractNumId w:val="1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3,4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9E406A7"/>
    <w:rsid w:val="62AA62D4"/>
    <w:rsid w:val="652958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11"/>
      <w:jc w:val="center"/>
    </w:pPr>
    <w:rPr>
      <w:rFonts w:ascii="宋体" w:hAnsi="宋体" w:eastAsia="宋体" w:cs="宋体"/>
      <w:b/>
      <w:bCs/>
      <w:sz w:val="28"/>
      <w:szCs w:val="28"/>
      <w:lang w:val="zh-CN" w:eastAsia="zh-CN" w:bidi="zh-CN"/>
    </w:rPr>
  </w:style>
  <w:style w:type="table" w:customStyle="1" w:styleId="5">
    <w:name w:val="Table Normal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List Paragraph"/>
    <w:basedOn w:val="1"/>
    <w:qFormat/>
    <w:uiPriority w:val="1"/>
    <w:rPr>
      <w:lang w:val="zh-CN" w:eastAsia="zh-CN" w:bidi="zh-CN"/>
    </w:rPr>
  </w:style>
  <w:style w:type="paragraph" w:customStyle="1" w:styleId="7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0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2019-08-27T04:05:00Z</dcterms:created>
  <dc:creator>Administrator</dc:creator>
  <cp:lastModifiedBy>Administrator</cp:lastModifiedBy>
  <dcterms:modified xsi:type="dcterms:W3CDTF">2021-06-24T02:55:15Z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2017-12-06T00:00:00Z</vt:filetime>
  </property>
  <property fmtid="{D5CDD505-2E9C-101B-9397-08002B2CF9AE}" pid="3" name="Creator">
    <vt:lpwstr>Microsoft? Office Word 2007</vt:lpwstr>
  </property>
  <property fmtid="{D5CDD505-2E9C-101B-9397-08002B2CF9AE}" pid="4" name="LastSaved">
    <vt:filetime>2019-08-27T00:00:00Z</vt:filetime>
  </property>
  <property fmtid="{D5CDD505-2E9C-101B-9397-08002B2CF9AE}" pid="5" name="KSOProductBuildVer">
    <vt:lpwstr>2052-10.1.0.6382</vt:lpwstr>
  </property>
  <property fmtid="{D5CDD505-2E9C-101B-9397-08002B2CF9AE}" pid="6" name="ICV">
    <vt:lpwstr>FFEBAD1799F54F208CEC763124FF3F6C</vt:lpwstr>
  </property>
</Properties>
</file>